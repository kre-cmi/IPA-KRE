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736" w:rsidRPr="00FF18AF" w:rsidRDefault="005B7626" w:rsidP="005B7626">
      <w:pPr>
        <w:pStyle w:val="berschrift"/>
      </w:pPr>
      <w:r w:rsidRPr="00FF18AF">
        <w:t>Arbeitsjournal</w:t>
      </w:r>
    </w:p>
    <w:p w:rsidR="00683D97" w:rsidRPr="00FF18AF" w:rsidRDefault="00683D97" w:rsidP="00683D97">
      <w:pPr>
        <w:pStyle w:val="Subtitle"/>
        <w:rPr>
          <w:sz w:val="18"/>
        </w:rPr>
      </w:pPr>
      <w:r w:rsidRPr="00FF18AF">
        <w:rPr>
          <w:sz w:val="18"/>
        </w:rPr>
        <w:t>Datum:</w:t>
      </w:r>
      <w:r w:rsidR="00EC7BC6" w:rsidRPr="00FF18AF">
        <w:rPr>
          <w:sz w:val="18"/>
        </w:rPr>
        <w:t xml:space="preserve"> </w:t>
      </w:r>
      <w:r w:rsidR="00EF35EA">
        <w:rPr>
          <w:sz w:val="18"/>
        </w:rPr>
        <w:t>03.04.2018</w:t>
      </w:r>
      <w:bookmarkStart w:id="0" w:name="_GoBack"/>
      <w:bookmarkEnd w:id="0"/>
    </w:p>
    <w:p w:rsidR="005B7626" w:rsidRPr="00FF18AF" w:rsidRDefault="005B7626" w:rsidP="00CC3736">
      <w:pPr>
        <w:pStyle w:val="zOawBlindzeile"/>
      </w:pPr>
    </w:p>
    <w:p w:rsidR="005B7626" w:rsidRPr="00FF18AF" w:rsidRDefault="005B7626" w:rsidP="00CC3736">
      <w:pPr>
        <w:pStyle w:val="zOawBlindzeile"/>
      </w:pPr>
    </w:p>
    <w:p w:rsidR="005B7626" w:rsidRPr="00FF18AF" w:rsidRDefault="005B7626" w:rsidP="00CC3736">
      <w:pPr>
        <w:pStyle w:val="zOawBlindzeile"/>
      </w:pPr>
    </w:p>
    <w:p w:rsidR="005B7626" w:rsidRPr="00FF18AF" w:rsidRDefault="005B7626" w:rsidP="00CC3736">
      <w:pPr>
        <w:pStyle w:val="zOawBlindzeile"/>
        <w:sectPr w:rsidR="005B7626" w:rsidRPr="00FF18AF" w:rsidSect="004F473C">
          <w:headerReference w:type="default" r:id="rId13"/>
          <w:footerReference w:type="default" r:id="rId14"/>
          <w:type w:val="continuous"/>
          <w:pgSz w:w="11906" w:h="16838" w:code="9"/>
          <w:pgMar w:top="2126" w:right="1332" w:bottom="1021" w:left="1332" w:header="425" w:footer="425" w:gutter="0"/>
          <w:cols w:space="708"/>
          <w:docGrid w:linePitch="360"/>
        </w:sect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26"/>
        <w:gridCol w:w="4490"/>
        <w:gridCol w:w="701"/>
        <w:gridCol w:w="835"/>
        <w:gridCol w:w="1257"/>
        <w:gridCol w:w="1533"/>
      </w:tblGrid>
      <w:tr w:rsidR="004F473C" w:rsidRPr="00FF18AF" w:rsidTr="00954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41" w:type="dxa"/>
            <w:gridSpan w:val="6"/>
          </w:tcPr>
          <w:p w:rsidR="004F473C" w:rsidRPr="00FF18AF" w:rsidRDefault="004F473C" w:rsidP="00646803">
            <w:pPr>
              <w:pStyle w:val="Text"/>
            </w:pPr>
            <w:bookmarkStart w:id="1" w:name="Unterschriftenblock"/>
            <w:r w:rsidRPr="00FF18AF">
              <w:t>Geplante Tagesziele</w:t>
            </w:r>
          </w:p>
        </w:tc>
      </w:tr>
      <w:tr w:rsidR="0035770C" w:rsidRPr="00FF18AF" w:rsidTr="009543E1">
        <w:tc>
          <w:tcPr>
            <w:tcW w:w="426" w:type="dxa"/>
          </w:tcPr>
          <w:p w:rsidR="0035770C" w:rsidRPr="00FF18AF" w:rsidRDefault="0035770C" w:rsidP="00646803">
            <w:pPr>
              <w:pStyle w:val="Text"/>
              <w:rPr>
                <w:b/>
              </w:rPr>
            </w:pPr>
            <w:r w:rsidRPr="00FF18AF">
              <w:rPr>
                <w:b/>
              </w:rPr>
              <w:t>Nr.</w:t>
            </w:r>
          </w:p>
        </w:tc>
        <w:tc>
          <w:tcPr>
            <w:tcW w:w="4621" w:type="dxa"/>
          </w:tcPr>
          <w:p w:rsidR="0035770C" w:rsidRPr="00FF18AF" w:rsidRDefault="0035770C" w:rsidP="00646803">
            <w:pPr>
              <w:pStyle w:val="Text"/>
              <w:rPr>
                <w:b/>
              </w:rPr>
            </w:pPr>
            <w:r w:rsidRPr="00FF18AF">
              <w:rPr>
                <w:b/>
              </w:rPr>
              <w:t>Ziel</w:t>
            </w:r>
          </w:p>
        </w:tc>
        <w:tc>
          <w:tcPr>
            <w:tcW w:w="708" w:type="dxa"/>
          </w:tcPr>
          <w:p w:rsidR="0035770C" w:rsidRPr="00FF18AF" w:rsidRDefault="0035770C" w:rsidP="00646803">
            <w:pPr>
              <w:pStyle w:val="Text"/>
              <w:rPr>
                <w:b/>
              </w:rPr>
            </w:pPr>
            <w:r w:rsidRPr="00FF18AF">
              <w:rPr>
                <w:b/>
              </w:rPr>
              <w:t>Soll</w:t>
            </w:r>
          </w:p>
        </w:tc>
        <w:tc>
          <w:tcPr>
            <w:tcW w:w="851" w:type="dxa"/>
          </w:tcPr>
          <w:p w:rsidR="0035770C" w:rsidRPr="00FF18AF" w:rsidRDefault="0035770C" w:rsidP="00646803">
            <w:pPr>
              <w:pStyle w:val="Text"/>
              <w:rPr>
                <w:b/>
              </w:rPr>
            </w:pPr>
            <w:r w:rsidRPr="00FF18AF">
              <w:rPr>
                <w:b/>
              </w:rPr>
              <w:t>Ist</w:t>
            </w:r>
          </w:p>
        </w:tc>
        <w:tc>
          <w:tcPr>
            <w:tcW w:w="1276" w:type="dxa"/>
          </w:tcPr>
          <w:p w:rsidR="0035770C" w:rsidRPr="00FF18AF" w:rsidRDefault="0035770C" w:rsidP="00646803">
            <w:pPr>
              <w:pStyle w:val="Text"/>
              <w:rPr>
                <w:b/>
              </w:rPr>
            </w:pPr>
            <w:r w:rsidRPr="00FF18AF">
              <w:rPr>
                <w:b/>
              </w:rPr>
              <w:t>Abweichung</w:t>
            </w:r>
          </w:p>
        </w:tc>
        <w:tc>
          <w:tcPr>
            <w:tcW w:w="1559" w:type="dxa"/>
          </w:tcPr>
          <w:p w:rsidR="0035770C" w:rsidRPr="00FF18AF" w:rsidRDefault="0035770C" w:rsidP="00646803">
            <w:pPr>
              <w:pStyle w:val="Text"/>
              <w:rPr>
                <w:b/>
              </w:rPr>
            </w:pPr>
            <w:r w:rsidRPr="00FF18AF">
              <w:rPr>
                <w:b/>
              </w:rPr>
              <w:t>Abgeschlossen</w:t>
            </w:r>
          </w:p>
        </w:tc>
      </w:tr>
      <w:tr w:rsidR="0035770C" w:rsidRPr="008B6AF0" w:rsidTr="009543E1">
        <w:tc>
          <w:tcPr>
            <w:tcW w:w="426" w:type="dxa"/>
          </w:tcPr>
          <w:p w:rsidR="0035770C" w:rsidRPr="008B6AF0" w:rsidRDefault="007B4420" w:rsidP="00646803">
            <w:pPr>
              <w:pStyle w:val="Text"/>
            </w:pPr>
            <w:r>
              <w:t>1</w:t>
            </w:r>
          </w:p>
        </w:tc>
        <w:tc>
          <w:tcPr>
            <w:tcW w:w="4621" w:type="dxa"/>
          </w:tcPr>
          <w:p w:rsidR="0035770C" w:rsidRPr="008B6AF0" w:rsidRDefault="007B4420" w:rsidP="00646803">
            <w:pPr>
              <w:pStyle w:val="Text"/>
            </w:pPr>
            <w:r>
              <w:t>Erstellung der Unittests</w:t>
            </w:r>
          </w:p>
        </w:tc>
        <w:tc>
          <w:tcPr>
            <w:tcW w:w="708" w:type="dxa"/>
          </w:tcPr>
          <w:p w:rsidR="0035770C" w:rsidRPr="008B6AF0" w:rsidRDefault="007B4420" w:rsidP="00646803">
            <w:pPr>
              <w:pStyle w:val="Text"/>
            </w:pPr>
            <w:r>
              <w:t>3</w:t>
            </w:r>
          </w:p>
        </w:tc>
        <w:tc>
          <w:tcPr>
            <w:tcW w:w="851" w:type="dxa"/>
          </w:tcPr>
          <w:p w:rsidR="0035770C" w:rsidRPr="008B6AF0" w:rsidRDefault="007B4420" w:rsidP="00646803">
            <w:pPr>
              <w:pStyle w:val="Text"/>
            </w:pPr>
            <w:r>
              <w:t>4</w:t>
            </w:r>
          </w:p>
        </w:tc>
        <w:tc>
          <w:tcPr>
            <w:tcW w:w="1276" w:type="dxa"/>
          </w:tcPr>
          <w:p w:rsidR="0035770C" w:rsidRPr="008B6AF0" w:rsidRDefault="007B4420" w:rsidP="00646803">
            <w:pPr>
              <w:pStyle w:val="Text"/>
            </w:pPr>
            <w:r>
              <w:t>+1</w:t>
            </w:r>
          </w:p>
        </w:tc>
        <w:tc>
          <w:tcPr>
            <w:tcW w:w="1559" w:type="dxa"/>
          </w:tcPr>
          <w:p w:rsidR="0035770C" w:rsidRPr="008B6AF0" w:rsidRDefault="007B4420" w:rsidP="00646803">
            <w:pPr>
              <w:pStyle w:val="Text"/>
            </w:pPr>
            <w:r>
              <w:t>Ja</w:t>
            </w:r>
          </w:p>
        </w:tc>
      </w:tr>
      <w:tr w:rsidR="007B4420" w:rsidRPr="008B6AF0" w:rsidTr="009543E1">
        <w:tc>
          <w:tcPr>
            <w:tcW w:w="426" w:type="dxa"/>
          </w:tcPr>
          <w:p w:rsidR="007B4420" w:rsidRDefault="007B4420" w:rsidP="00646803">
            <w:pPr>
              <w:pStyle w:val="Text"/>
            </w:pPr>
            <w:r>
              <w:t>2</w:t>
            </w:r>
          </w:p>
        </w:tc>
        <w:tc>
          <w:tcPr>
            <w:tcW w:w="4621" w:type="dxa"/>
          </w:tcPr>
          <w:p w:rsidR="007B4420" w:rsidRDefault="007B4420" w:rsidP="00646803">
            <w:pPr>
              <w:pStyle w:val="Text"/>
            </w:pPr>
            <w:r>
              <w:t>Korrektur des Gegenlesen</w:t>
            </w:r>
            <w:r w:rsidR="003C10CA">
              <w:t>s</w:t>
            </w:r>
          </w:p>
        </w:tc>
        <w:tc>
          <w:tcPr>
            <w:tcW w:w="708" w:type="dxa"/>
          </w:tcPr>
          <w:p w:rsidR="007B4420" w:rsidRDefault="003C10CA" w:rsidP="00646803">
            <w:pPr>
              <w:pStyle w:val="Text"/>
            </w:pPr>
            <w:r>
              <w:t>1</w:t>
            </w:r>
          </w:p>
        </w:tc>
        <w:tc>
          <w:tcPr>
            <w:tcW w:w="851" w:type="dxa"/>
          </w:tcPr>
          <w:p w:rsidR="007B4420" w:rsidRDefault="003C10CA" w:rsidP="00646803">
            <w:pPr>
              <w:pStyle w:val="Text"/>
            </w:pPr>
            <w:r>
              <w:t>2</w:t>
            </w:r>
          </w:p>
        </w:tc>
        <w:tc>
          <w:tcPr>
            <w:tcW w:w="1276" w:type="dxa"/>
          </w:tcPr>
          <w:p w:rsidR="007B4420" w:rsidRDefault="003C10CA" w:rsidP="00646803">
            <w:pPr>
              <w:pStyle w:val="Text"/>
            </w:pPr>
            <w:r>
              <w:t>+1</w:t>
            </w:r>
          </w:p>
        </w:tc>
        <w:tc>
          <w:tcPr>
            <w:tcW w:w="1559" w:type="dxa"/>
          </w:tcPr>
          <w:p w:rsidR="007B4420" w:rsidRDefault="00121126" w:rsidP="00646803">
            <w:pPr>
              <w:pStyle w:val="Text"/>
            </w:pPr>
            <w:r>
              <w:t>Ja</w:t>
            </w:r>
          </w:p>
        </w:tc>
      </w:tr>
      <w:tr w:rsidR="001B2246" w:rsidRPr="008B6AF0" w:rsidTr="009543E1">
        <w:tc>
          <w:tcPr>
            <w:tcW w:w="426" w:type="dxa"/>
          </w:tcPr>
          <w:p w:rsidR="001B2246" w:rsidRDefault="001B2246" w:rsidP="00646803">
            <w:pPr>
              <w:pStyle w:val="Text"/>
            </w:pPr>
            <w:r>
              <w:t>3</w:t>
            </w:r>
          </w:p>
        </w:tc>
        <w:tc>
          <w:tcPr>
            <w:tcW w:w="4621" w:type="dxa"/>
          </w:tcPr>
          <w:p w:rsidR="001B2246" w:rsidRDefault="001B2246" w:rsidP="00646803">
            <w:pPr>
              <w:pStyle w:val="Text"/>
            </w:pPr>
            <w:r>
              <w:t>Getting Started Doku</w:t>
            </w:r>
          </w:p>
        </w:tc>
        <w:tc>
          <w:tcPr>
            <w:tcW w:w="708" w:type="dxa"/>
          </w:tcPr>
          <w:p w:rsidR="001B2246" w:rsidRDefault="001B2246" w:rsidP="00646803">
            <w:pPr>
              <w:pStyle w:val="Text"/>
            </w:pPr>
            <w:r>
              <w:t>2</w:t>
            </w:r>
          </w:p>
        </w:tc>
        <w:tc>
          <w:tcPr>
            <w:tcW w:w="851" w:type="dxa"/>
          </w:tcPr>
          <w:p w:rsidR="001B2246" w:rsidRDefault="001B2246" w:rsidP="00646803">
            <w:pPr>
              <w:pStyle w:val="Text"/>
            </w:pPr>
            <w:r>
              <w:t>0</w:t>
            </w:r>
          </w:p>
        </w:tc>
        <w:tc>
          <w:tcPr>
            <w:tcW w:w="1276" w:type="dxa"/>
          </w:tcPr>
          <w:p w:rsidR="001B2246" w:rsidRDefault="001B2246" w:rsidP="00646803">
            <w:pPr>
              <w:pStyle w:val="Text"/>
            </w:pPr>
            <w:r>
              <w:t>-2</w:t>
            </w:r>
          </w:p>
        </w:tc>
        <w:tc>
          <w:tcPr>
            <w:tcW w:w="1559" w:type="dxa"/>
          </w:tcPr>
          <w:p w:rsidR="001B2246" w:rsidRDefault="001B2246" w:rsidP="00646803">
            <w:pPr>
              <w:pStyle w:val="Text"/>
            </w:pPr>
            <w:r>
              <w:t>Nein</w:t>
            </w:r>
          </w:p>
        </w:tc>
      </w:tr>
      <w:tr w:rsidR="00B10109" w:rsidRPr="008B6AF0" w:rsidTr="009543E1">
        <w:tc>
          <w:tcPr>
            <w:tcW w:w="426" w:type="dxa"/>
          </w:tcPr>
          <w:p w:rsidR="00B10109" w:rsidRDefault="00B10109" w:rsidP="00646803">
            <w:pPr>
              <w:pStyle w:val="Text"/>
            </w:pPr>
            <w:r>
              <w:t>4</w:t>
            </w:r>
          </w:p>
        </w:tc>
        <w:tc>
          <w:tcPr>
            <w:tcW w:w="4621" w:type="dxa"/>
          </w:tcPr>
          <w:p w:rsidR="00B10109" w:rsidRDefault="00B10109" w:rsidP="00646803">
            <w:pPr>
              <w:pStyle w:val="Text"/>
            </w:pPr>
            <w:r>
              <w:t>Durchführen der Tests</w:t>
            </w:r>
          </w:p>
        </w:tc>
        <w:tc>
          <w:tcPr>
            <w:tcW w:w="708" w:type="dxa"/>
          </w:tcPr>
          <w:p w:rsidR="00B10109" w:rsidRDefault="00B10109" w:rsidP="00646803">
            <w:pPr>
              <w:pStyle w:val="Text"/>
            </w:pPr>
            <w:r>
              <w:t>1</w:t>
            </w:r>
          </w:p>
        </w:tc>
        <w:tc>
          <w:tcPr>
            <w:tcW w:w="851" w:type="dxa"/>
          </w:tcPr>
          <w:p w:rsidR="00B10109" w:rsidRDefault="00B10109" w:rsidP="00646803">
            <w:pPr>
              <w:pStyle w:val="Text"/>
            </w:pPr>
            <w:r>
              <w:t>1</w:t>
            </w:r>
          </w:p>
        </w:tc>
        <w:tc>
          <w:tcPr>
            <w:tcW w:w="1276" w:type="dxa"/>
          </w:tcPr>
          <w:p w:rsidR="00B10109" w:rsidRDefault="00B10109" w:rsidP="00646803">
            <w:pPr>
              <w:pStyle w:val="Text"/>
            </w:pPr>
            <w:r>
              <w:t>0</w:t>
            </w:r>
          </w:p>
        </w:tc>
        <w:tc>
          <w:tcPr>
            <w:tcW w:w="1559" w:type="dxa"/>
          </w:tcPr>
          <w:p w:rsidR="00B10109" w:rsidRDefault="00B10109" w:rsidP="00646803">
            <w:pPr>
              <w:pStyle w:val="Text"/>
            </w:pPr>
            <w:r>
              <w:t>Ja</w:t>
            </w:r>
          </w:p>
        </w:tc>
      </w:tr>
    </w:tbl>
    <w:p w:rsidR="001E2A4A" w:rsidRPr="00FF18AF" w:rsidRDefault="001E2A4A" w:rsidP="00646803">
      <w:pPr>
        <w:pStyle w:val="Text"/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5588"/>
        <w:gridCol w:w="2102"/>
        <w:gridCol w:w="986"/>
        <w:gridCol w:w="566"/>
      </w:tblGrid>
      <w:tr w:rsidR="00217C27" w:rsidRPr="00FF18AF" w:rsidTr="00954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0" w:type="dxa"/>
          </w:tcPr>
          <w:p w:rsidR="00217C27" w:rsidRPr="00FF18AF" w:rsidRDefault="00217C27" w:rsidP="001765E5">
            <w:pPr>
              <w:pStyle w:val="Text"/>
            </w:pPr>
            <w:r w:rsidRPr="00FF18AF">
              <w:t>Tätigkeit</w:t>
            </w:r>
          </w:p>
        </w:tc>
        <w:tc>
          <w:tcPr>
            <w:tcW w:w="2127" w:type="dxa"/>
          </w:tcPr>
          <w:p w:rsidR="00217C27" w:rsidRPr="00FF18AF" w:rsidRDefault="00217C27" w:rsidP="001765E5">
            <w:pPr>
              <w:pStyle w:val="Text"/>
            </w:pPr>
            <w:r w:rsidRPr="00FF18AF">
              <w:t>Zeit</w:t>
            </w:r>
          </w:p>
        </w:tc>
        <w:tc>
          <w:tcPr>
            <w:tcW w:w="992" w:type="dxa"/>
          </w:tcPr>
          <w:p w:rsidR="00217C27" w:rsidRPr="00FF18AF" w:rsidRDefault="00217C27" w:rsidP="001765E5">
            <w:pPr>
              <w:pStyle w:val="Text"/>
            </w:pPr>
            <w:r w:rsidRPr="00FF18AF">
              <w:t>Aufwand</w:t>
            </w:r>
          </w:p>
        </w:tc>
        <w:tc>
          <w:tcPr>
            <w:tcW w:w="567" w:type="dxa"/>
          </w:tcPr>
          <w:p w:rsidR="00217C27" w:rsidRPr="00FF18AF" w:rsidRDefault="00217C27" w:rsidP="001765E5">
            <w:pPr>
              <w:pStyle w:val="Text"/>
            </w:pPr>
            <w:r w:rsidRPr="00FF18AF">
              <w:t>Ziel</w:t>
            </w:r>
          </w:p>
        </w:tc>
      </w:tr>
      <w:tr w:rsidR="00217C27" w:rsidRPr="00FF18AF" w:rsidTr="009543E1">
        <w:tc>
          <w:tcPr>
            <w:tcW w:w="5670" w:type="dxa"/>
          </w:tcPr>
          <w:p w:rsidR="00217C27" w:rsidRPr="00FF18AF" w:rsidRDefault="00EA2CBA" w:rsidP="001765E5">
            <w:pPr>
              <w:pStyle w:val="Text"/>
            </w:pPr>
            <w:r>
              <w:t>Korrektur des Gegenlesens meiner Schwester Shana Kessler</w:t>
            </w:r>
          </w:p>
        </w:tc>
        <w:tc>
          <w:tcPr>
            <w:tcW w:w="2127" w:type="dxa"/>
          </w:tcPr>
          <w:p w:rsidR="00217C27" w:rsidRPr="00FF18AF" w:rsidRDefault="00EA2CBA" w:rsidP="001765E5">
            <w:pPr>
              <w:pStyle w:val="Text"/>
            </w:pPr>
            <w:r>
              <w:t>8.15 – 10.15</w:t>
            </w:r>
          </w:p>
        </w:tc>
        <w:tc>
          <w:tcPr>
            <w:tcW w:w="992" w:type="dxa"/>
          </w:tcPr>
          <w:p w:rsidR="00217C27" w:rsidRPr="00FF18AF" w:rsidRDefault="00EA2CBA" w:rsidP="001765E5">
            <w:pPr>
              <w:pStyle w:val="Text"/>
            </w:pPr>
            <w:r>
              <w:t>2</w:t>
            </w:r>
          </w:p>
        </w:tc>
        <w:tc>
          <w:tcPr>
            <w:tcW w:w="567" w:type="dxa"/>
          </w:tcPr>
          <w:p w:rsidR="00217C27" w:rsidRPr="00FF18AF" w:rsidRDefault="00EA2CBA" w:rsidP="001765E5">
            <w:pPr>
              <w:pStyle w:val="Text"/>
            </w:pPr>
            <w:r>
              <w:t>2</w:t>
            </w:r>
          </w:p>
        </w:tc>
      </w:tr>
      <w:tr w:rsidR="00EA2CBA" w:rsidRPr="00FF18AF" w:rsidTr="009543E1">
        <w:tc>
          <w:tcPr>
            <w:tcW w:w="5670" w:type="dxa"/>
          </w:tcPr>
          <w:p w:rsidR="00EA2CBA" w:rsidRDefault="00EA2CBA" w:rsidP="001765E5">
            <w:pPr>
              <w:pStyle w:val="Text"/>
            </w:pPr>
            <w:r>
              <w:t>Erstellung der Unittests</w:t>
            </w:r>
          </w:p>
        </w:tc>
        <w:tc>
          <w:tcPr>
            <w:tcW w:w="2127" w:type="dxa"/>
          </w:tcPr>
          <w:p w:rsidR="00EA2CBA" w:rsidRDefault="00EA2CBA" w:rsidP="001765E5">
            <w:pPr>
              <w:pStyle w:val="Text"/>
            </w:pPr>
            <w:r>
              <w:t>10.15 -11.45</w:t>
            </w:r>
          </w:p>
          <w:p w:rsidR="0095256D" w:rsidRDefault="0095256D" w:rsidP="001765E5">
            <w:pPr>
              <w:pStyle w:val="Text"/>
            </w:pPr>
            <w:r>
              <w:t>12.30 – 15.00</w:t>
            </w:r>
          </w:p>
        </w:tc>
        <w:tc>
          <w:tcPr>
            <w:tcW w:w="992" w:type="dxa"/>
          </w:tcPr>
          <w:p w:rsidR="00EA2CBA" w:rsidRDefault="0095256D" w:rsidP="001765E5">
            <w:pPr>
              <w:pStyle w:val="Text"/>
            </w:pPr>
            <w:r>
              <w:t>4</w:t>
            </w:r>
          </w:p>
        </w:tc>
        <w:tc>
          <w:tcPr>
            <w:tcW w:w="567" w:type="dxa"/>
          </w:tcPr>
          <w:p w:rsidR="00EA2CBA" w:rsidRDefault="0095256D" w:rsidP="001765E5">
            <w:pPr>
              <w:pStyle w:val="Text"/>
            </w:pPr>
            <w:r>
              <w:t>1</w:t>
            </w:r>
          </w:p>
        </w:tc>
      </w:tr>
      <w:tr w:rsidR="0095256D" w:rsidRPr="00FF18AF" w:rsidTr="009543E1">
        <w:tc>
          <w:tcPr>
            <w:tcW w:w="5670" w:type="dxa"/>
          </w:tcPr>
          <w:p w:rsidR="0095256D" w:rsidRDefault="0095256D" w:rsidP="001765E5">
            <w:pPr>
              <w:pStyle w:val="Text"/>
            </w:pPr>
            <w:r>
              <w:t>Durchführen der Tests</w:t>
            </w:r>
          </w:p>
        </w:tc>
        <w:tc>
          <w:tcPr>
            <w:tcW w:w="2127" w:type="dxa"/>
          </w:tcPr>
          <w:p w:rsidR="0095256D" w:rsidRDefault="0095256D" w:rsidP="001765E5">
            <w:pPr>
              <w:pStyle w:val="Text"/>
            </w:pPr>
            <w:r>
              <w:t>15.00 – 16.00</w:t>
            </w:r>
          </w:p>
        </w:tc>
        <w:tc>
          <w:tcPr>
            <w:tcW w:w="992" w:type="dxa"/>
          </w:tcPr>
          <w:p w:rsidR="0095256D" w:rsidRDefault="0095256D" w:rsidP="001765E5">
            <w:pPr>
              <w:pStyle w:val="Text"/>
            </w:pPr>
            <w:r>
              <w:t>1</w:t>
            </w:r>
          </w:p>
        </w:tc>
        <w:tc>
          <w:tcPr>
            <w:tcW w:w="567" w:type="dxa"/>
          </w:tcPr>
          <w:p w:rsidR="0095256D" w:rsidRDefault="0095256D" w:rsidP="001765E5">
            <w:pPr>
              <w:pStyle w:val="Text"/>
            </w:pPr>
            <w:r>
              <w:t>4</w:t>
            </w:r>
          </w:p>
        </w:tc>
      </w:tr>
      <w:tr w:rsidR="0095256D" w:rsidRPr="00FF18AF" w:rsidTr="009543E1">
        <w:tc>
          <w:tcPr>
            <w:tcW w:w="5670" w:type="dxa"/>
          </w:tcPr>
          <w:p w:rsidR="0095256D" w:rsidRDefault="0095256D" w:rsidP="001765E5">
            <w:pPr>
              <w:pStyle w:val="Text"/>
            </w:pPr>
            <w:proofErr w:type="spellStart"/>
            <w:r>
              <w:t>Tagjorunal</w:t>
            </w:r>
            <w:proofErr w:type="spellEnd"/>
          </w:p>
        </w:tc>
        <w:tc>
          <w:tcPr>
            <w:tcW w:w="2127" w:type="dxa"/>
          </w:tcPr>
          <w:p w:rsidR="0095256D" w:rsidRDefault="0095256D" w:rsidP="001765E5">
            <w:pPr>
              <w:pStyle w:val="Text"/>
            </w:pPr>
            <w:r>
              <w:t>16.00 – 16.30</w:t>
            </w:r>
          </w:p>
        </w:tc>
        <w:tc>
          <w:tcPr>
            <w:tcW w:w="992" w:type="dxa"/>
          </w:tcPr>
          <w:p w:rsidR="0095256D" w:rsidRDefault="0095256D" w:rsidP="001765E5">
            <w:pPr>
              <w:pStyle w:val="Text"/>
            </w:pPr>
            <w:r>
              <w:t>0.5</w:t>
            </w:r>
          </w:p>
        </w:tc>
        <w:tc>
          <w:tcPr>
            <w:tcW w:w="567" w:type="dxa"/>
          </w:tcPr>
          <w:p w:rsidR="0095256D" w:rsidRDefault="0095256D" w:rsidP="001765E5">
            <w:pPr>
              <w:pStyle w:val="Text"/>
            </w:pPr>
            <w:r>
              <w:t>-</w:t>
            </w:r>
          </w:p>
        </w:tc>
      </w:tr>
    </w:tbl>
    <w:p w:rsidR="00217C27" w:rsidRPr="00FF18AF" w:rsidRDefault="00217C27" w:rsidP="00646803">
      <w:pPr>
        <w:pStyle w:val="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D6ECE" w:rsidRPr="00FF18AF" w:rsidTr="00ED6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2" w:type="dxa"/>
          </w:tcPr>
          <w:p w:rsidR="00ED6ECE" w:rsidRPr="00FF18AF" w:rsidRDefault="00ED6ECE" w:rsidP="00646803">
            <w:pPr>
              <w:pStyle w:val="Text"/>
            </w:pPr>
            <w:r w:rsidRPr="00FF18AF">
              <w:t>Probleme</w:t>
            </w:r>
          </w:p>
        </w:tc>
      </w:tr>
      <w:tr w:rsidR="00ED6ECE" w:rsidRPr="00FF18AF" w:rsidTr="00ED6ECE">
        <w:tc>
          <w:tcPr>
            <w:tcW w:w="9242" w:type="dxa"/>
          </w:tcPr>
          <w:p w:rsidR="00ED6ECE" w:rsidRPr="00FF18AF" w:rsidRDefault="005D236A" w:rsidP="00646803">
            <w:pPr>
              <w:pStyle w:val="Text"/>
            </w:pPr>
            <w:r>
              <w:t>Heute hatte ich keine Probleme.</w:t>
            </w:r>
          </w:p>
        </w:tc>
      </w:tr>
    </w:tbl>
    <w:p w:rsidR="00196204" w:rsidRPr="00FF18AF" w:rsidRDefault="00196204" w:rsidP="00646803">
      <w:pPr>
        <w:pStyle w:val="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96204" w:rsidRPr="00FF18AF" w:rsidTr="00176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2" w:type="dxa"/>
          </w:tcPr>
          <w:p w:rsidR="00196204" w:rsidRPr="00FF18AF" w:rsidRDefault="00FC3589" w:rsidP="001765E5">
            <w:pPr>
              <w:pStyle w:val="Text"/>
            </w:pPr>
            <w:r w:rsidRPr="00FF18AF">
              <w:t>Hilfestellung</w:t>
            </w:r>
          </w:p>
        </w:tc>
      </w:tr>
      <w:tr w:rsidR="00196204" w:rsidRPr="00FF18AF" w:rsidTr="001765E5">
        <w:tc>
          <w:tcPr>
            <w:tcW w:w="9242" w:type="dxa"/>
          </w:tcPr>
          <w:p w:rsidR="00196204" w:rsidRPr="00FF18AF" w:rsidRDefault="005D236A" w:rsidP="001765E5">
            <w:pPr>
              <w:pStyle w:val="Text"/>
            </w:pPr>
            <w:r>
              <w:t>Keine Hilfestellungen.</w:t>
            </w:r>
          </w:p>
        </w:tc>
      </w:tr>
    </w:tbl>
    <w:p w:rsidR="00892DD1" w:rsidRPr="00FF18AF" w:rsidRDefault="00892DD1" w:rsidP="00646803">
      <w:pPr>
        <w:pStyle w:val="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92DD1" w:rsidRPr="00FF18AF" w:rsidTr="00176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2" w:type="dxa"/>
          </w:tcPr>
          <w:p w:rsidR="00892DD1" w:rsidRPr="00FF18AF" w:rsidRDefault="00064EE0" w:rsidP="001765E5">
            <w:pPr>
              <w:pStyle w:val="Text"/>
            </w:pPr>
            <w:r w:rsidRPr="00FF18AF">
              <w:t>Tagesreflektion</w:t>
            </w:r>
          </w:p>
        </w:tc>
      </w:tr>
      <w:tr w:rsidR="00892DD1" w:rsidRPr="00FF18AF" w:rsidTr="001765E5">
        <w:tc>
          <w:tcPr>
            <w:tcW w:w="9242" w:type="dxa"/>
          </w:tcPr>
          <w:p w:rsidR="00892DD1" w:rsidRPr="00FF18AF" w:rsidRDefault="005D236A" w:rsidP="001765E5">
            <w:pPr>
              <w:pStyle w:val="Text"/>
            </w:pPr>
            <w:r>
              <w:t>Ich konnte den ganzen Tag durch gut arbeiten, die Unittests haben jedoch länger gebraucht als erwartet. Ich nehme nicht an, dass ich noch Zusatzfunktionalität umsetzen werden kann.</w:t>
            </w:r>
          </w:p>
        </w:tc>
      </w:tr>
    </w:tbl>
    <w:p w:rsidR="00692572" w:rsidRPr="00FF18AF" w:rsidRDefault="00692572" w:rsidP="00646803">
      <w:pPr>
        <w:pStyle w:val="Text"/>
      </w:pPr>
    </w:p>
    <w:p w:rsidR="00974941" w:rsidRPr="00FF18AF" w:rsidRDefault="00692572" w:rsidP="00646803">
      <w:pPr>
        <w:pStyle w:val="Text"/>
        <w:rPr>
          <w:b/>
        </w:rPr>
      </w:pPr>
      <w:r w:rsidRPr="00FF18AF">
        <w:rPr>
          <w:b/>
        </w:rPr>
        <w:t>Ich bin</w:t>
      </w:r>
      <w:r w:rsidR="000043D4" w:rsidRPr="00FF18AF">
        <w:rPr>
          <w:b/>
          <w:noProof/>
          <w:lang w:eastAsia="de-CH"/>
        </w:rPr>
        <w:drawing>
          <wp:anchor distT="0" distB="0" distL="114300" distR="114300" simplePos="0" relativeHeight="251655168" behindDoc="1" locked="1" layoutInCell="1" allowOverlap="1" wp14:anchorId="3F2DE3CD" wp14:editId="5E890856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4048690" cy="1333686"/>
            <wp:effectExtent l="0" t="0" r="0" b="0"/>
            <wp:wrapNone/>
            <wp:docPr id="1" name="f9625fb6-07c2-404c-b4d9-e821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  <w:r w:rsidR="000043D4" w:rsidRPr="00FF18AF">
        <w:rPr>
          <w:b/>
          <w:noProof/>
          <w:lang w:eastAsia="de-CH"/>
        </w:rPr>
        <w:drawing>
          <wp:anchor distT="0" distB="0" distL="114300" distR="114300" simplePos="0" relativeHeight="251663360" behindDoc="1" locked="1" layoutInCell="1" allowOverlap="1" wp14:anchorId="4A11B56A" wp14:editId="24698C1C">
            <wp:simplePos x="0" y="0"/>
            <wp:positionH relativeFrom="column">
              <wp:posOffset>1697355</wp:posOffset>
            </wp:positionH>
            <wp:positionV relativeFrom="paragraph">
              <wp:posOffset>10160</wp:posOffset>
            </wp:positionV>
            <wp:extent cx="4048125" cy="1333500"/>
            <wp:effectExtent l="0" t="0" r="0" b="0"/>
            <wp:wrapNone/>
            <wp:docPr id="5" name="9c6047c9-b397-4e11-9b06-c435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4941" w:rsidRPr="00FF18AF">
        <w:rPr>
          <w:b/>
        </w:rPr>
        <w:t>:</w:t>
      </w:r>
    </w:p>
    <w:p w:rsidR="00A208F6" w:rsidRPr="00FF18AF" w:rsidRDefault="003C3A96" w:rsidP="00A208F6">
      <w:pPr>
        <w:pStyle w:val="Text"/>
        <w:numPr>
          <w:ilvl w:val="0"/>
          <w:numId w:val="31"/>
        </w:numPr>
      </w:pPr>
      <w:r w:rsidRPr="00FF18AF">
        <w:t>Voraus</w:t>
      </w:r>
    </w:p>
    <w:p w:rsidR="00A208F6" w:rsidRPr="00E90279" w:rsidRDefault="003C3A96" w:rsidP="00A238F5">
      <w:pPr>
        <w:pStyle w:val="Text"/>
        <w:numPr>
          <w:ilvl w:val="0"/>
          <w:numId w:val="31"/>
        </w:numPr>
        <w:rPr>
          <w:b/>
        </w:rPr>
      </w:pPr>
      <w:r w:rsidRPr="00E90279">
        <w:rPr>
          <w:b/>
        </w:rPr>
        <w:t>Im Plan</w:t>
      </w:r>
    </w:p>
    <w:p w:rsidR="003C3A96" w:rsidRDefault="003C3A96" w:rsidP="00A238F5">
      <w:pPr>
        <w:pStyle w:val="Text"/>
        <w:numPr>
          <w:ilvl w:val="0"/>
          <w:numId w:val="31"/>
        </w:numPr>
      </w:pPr>
      <w:r w:rsidRPr="00FF18AF">
        <w:t>In Verzug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A53C9" w:rsidTr="00CA5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80" w:type="dxa"/>
          </w:tcPr>
          <w:p w:rsidR="00CA53C9" w:rsidRDefault="00CA53C9" w:rsidP="00CA53C9">
            <w:pPr>
              <w:pStyle w:val="Text"/>
            </w:pPr>
            <w:r>
              <w:t>Datum</w:t>
            </w:r>
          </w:p>
        </w:tc>
        <w:tc>
          <w:tcPr>
            <w:tcW w:w="3081" w:type="dxa"/>
          </w:tcPr>
          <w:p w:rsidR="00CA53C9" w:rsidRDefault="00CA53C9" w:rsidP="00CA53C9">
            <w:pPr>
              <w:pStyle w:val="Text"/>
            </w:pPr>
            <w:r>
              <w:t>Kandidat</w:t>
            </w:r>
          </w:p>
        </w:tc>
        <w:tc>
          <w:tcPr>
            <w:tcW w:w="3081" w:type="dxa"/>
          </w:tcPr>
          <w:p w:rsidR="00CA53C9" w:rsidRDefault="00CA53C9" w:rsidP="00CA53C9">
            <w:pPr>
              <w:pStyle w:val="Text"/>
            </w:pPr>
            <w:r>
              <w:t>Verantwortlicher</w:t>
            </w:r>
          </w:p>
        </w:tc>
      </w:tr>
      <w:tr w:rsidR="00CA53C9" w:rsidTr="00CA53C9">
        <w:tc>
          <w:tcPr>
            <w:tcW w:w="3080" w:type="dxa"/>
          </w:tcPr>
          <w:p w:rsidR="00CA53C9" w:rsidRDefault="00CA53C9" w:rsidP="00CA53C9">
            <w:pPr>
              <w:pStyle w:val="Text"/>
            </w:pPr>
          </w:p>
        </w:tc>
        <w:tc>
          <w:tcPr>
            <w:tcW w:w="3081" w:type="dxa"/>
          </w:tcPr>
          <w:p w:rsidR="00CA53C9" w:rsidRDefault="00CA53C9" w:rsidP="00CA53C9">
            <w:pPr>
              <w:pStyle w:val="Text"/>
            </w:pPr>
          </w:p>
        </w:tc>
        <w:tc>
          <w:tcPr>
            <w:tcW w:w="3081" w:type="dxa"/>
          </w:tcPr>
          <w:p w:rsidR="00CA53C9" w:rsidRDefault="00CA53C9" w:rsidP="00CA53C9">
            <w:pPr>
              <w:pStyle w:val="Text"/>
            </w:pPr>
          </w:p>
        </w:tc>
      </w:tr>
    </w:tbl>
    <w:p w:rsidR="00CA53C9" w:rsidRPr="00FF18AF" w:rsidRDefault="00CA53C9" w:rsidP="00CA53C9">
      <w:pPr>
        <w:pStyle w:val="Text"/>
      </w:pPr>
    </w:p>
    <w:sectPr w:rsidR="00CA53C9" w:rsidRPr="00FF18AF" w:rsidSect="004F473C">
      <w:headerReference w:type="default" r:id="rId17"/>
      <w:footerReference w:type="default" r:id="rId18"/>
      <w:type w:val="continuous"/>
      <w:pgSz w:w="11906" w:h="16838" w:code="9"/>
      <w:pgMar w:top="2126" w:right="1332" w:bottom="1021" w:left="1332" w:header="425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637D" w:rsidRPr="00FF18AF" w:rsidRDefault="00F2637D">
      <w:r w:rsidRPr="00FF18AF">
        <w:separator/>
      </w:r>
    </w:p>
  </w:endnote>
  <w:endnote w:type="continuationSeparator" w:id="0">
    <w:p w:rsidR="00F2637D" w:rsidRPr="00FF18AF" w:rsidRDefault="00F2637D">
      <w:r w:rsidRPr="00FF18A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890" w:rsidRPr="00FF18AF" w:rsidRDefault="009647BD">
    <w:pPr>
      <w:pStyle w:val="Footer"/>
    </w:pPr>
    <w:r w:rsidRPr="00FF18AF">
      <w:fldChar w:fldCharType="begin"/>
    </w:r>
    <w:r w:rsidRPr="00FF18AF">
      <w:instrText xml:space="preserve"> DOCPROPERTY "Organisation.Organisation"\*CHARFORMAT </w:instrText>
    </w:r>
    <w:r w:rsidRPr="00FF18AF">
      <w:fldChar w:fldCharType="separate"/>
    </w:r>
    <w:r w:rsidR="004F473C" w:rsidRPr="00FF18AF">
      <w:t>CM Informatik AG</w:t>
    </w:r>
    <w:r w:rsidRPr="00FF18AF">
      <w:fldChar w:fldCharType="end"/>
    </w:r>
    <w:r w:rsidRPr="00FF18AF">
      <w:t xml:space="preserve">, </w:t>
    </w:r>
    <w:r w:rsidRPr="00FF18AF">
      <w:fldChar w:fldCharType="begin"/>
    </w:r>
    <w:r w:rsidRPr="00FF18AF">
      <w:instrText xml:space="preserve"> DOCPROPERTY "Organisation.Address1"\*CHARFORMAT </w:instrText>
    </w:r>
    <w:r w:rsidRPr="00FF18AF">
      <w:fldChar w:fldCharType="separate"/>
    </w:r>
    <w:proofErr w:type="spellStart"/>
    <w:r w:rsidR="004F473C" w:rsidRPr="00FF18AF">
      <w:t>Sirnacherstrasse</w:t>
    </w:r>
    <w:proofErr w:type="spellEnd"/>
    <w:r w:rsidR="004F473C" w:rsidRPr="00FF18AF">
      <w:t xml:space="preserve"> 7</w:t>
    </w:r>
    <w:r w:rsidRPr="00FF18AF">
      <w:fldChar w:fldCharType="end"/>
    </w:r>
    <w:r w:rsidRPr="00FF18AF">
      <w:t xml:space="preserve">, </w:t>
    </w:r>
    <w:r w:rsidRPr="00FF18AF">
      <w:fldChar w:fldCharType="begin"/>
    </w:r>
    <w:r w:rsidRPr="00FF18AF">
      <w:instrText xml:space="preserve"> DOCPROPERTY "Organisation.Address2"\*CHARFORMAT </w:instrText>
    </w:r>
    <w:r w:rsidRPr="00FF18AF">
      <w:fldChar w:fldCharType="separate"/>
    </w:r>
    <w:r w:rsidR="004F473C" w:rsidRPr="00FF18AF">
      <w:t>CH-9500 Wil</w:t>
    </w:r>
    <w:r w:rsidRPr="00FF18AF">
      <w:fldChar w:fldCharType="end"/>
    </w:r>
    <w:r w:rsidRPr="00FF18AF">
      <w:t xml:space="preserve">, T </w:t>
    </w:r>
    <w:r w:rsidRPr="00FF18AF">
      <w:fldChar w:fldCharType="begin"/>
    </w:r>
    <w:r w:rsidRPr="00FF18AF">
      <w:instrText xml:space="preserve"> DOCPROPERTY "Organisation.Telefon"\*CHARFORMAT </w:instrText>
    </w:r>
    <w:r w:rsidRPr="00FF18AF">
      <w:fldChar w:fldCharType="separate"/>
    </w:r>
    <w:r w:rsidR="004F473C" w:rsidRPr="00FF18AF">
      <w:t>+41 43 355 33 99</w:t>
    </w:r>
    <w:r w:rsidRPr="00FF18AF">
      <w:fldChar w:fldCharType="end"/>
    </w:r>
    <w:r w:rsidRPr="00FF18AF">
      <w:t xml:space="preserve">, </w:t>
    </w:r>
    <w:r w:rsidRPr="00FF18AF">
      <w:fldChar w:fldCharType="begin"/>
    </w:r>
    <w:r w:rsidRPr="00FF18AF">
      <w:instrText xml:space="preserve"> DOCPROPERTY "Organisation.Email"\*CHARFORMAT </w:instrText>
    </w:r>
    <w:r w:rsidRPr="00FF18AF">
      <w:fldChar w:fldCharType="separate"/>
    </w:r>
    <w:r w:rsidR="004F473C" w:rsidRPr="00FF18AF">
      <w:t>info@cmiag.ch</w:t>
    </w:r>
    <w:r w:rsidRPr="00FF18AF">
      <w:fldChar w:fldCharType="end"/>
    </w:r>
    <w:r w:rsidRPr="00FF18AF">
      <w:t xml:space="preserve">, </w:t>
    </w:r>
    <w:r w:rsidRPr="00FF18AF">
      <w:fldChar w:fldCharType="begin"/>
    </w:r>
    <w:r w:rsidRPr="00FF18AF">
      <w:instrText xml:space="preserve"> DOCPROPERTY "Organisation.Internet"\*CHARFORMAT </w:instrText>
    </w:r>
    <w:r w:rsidRPr="00FF18AF">
      <w:fldChar w:fldCharType="separate"/>
    </w:r>
    <w:r w:rsidR="004F473C" w:rsidRPr="00FF18AF">
      <w:t>www.cmiag.ch</w:t>
    </w:r>
    <w:r w:rsidRPr="00FF18A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C9D" w:rsidRDefault="00EA5C9D">
    <w:pPr>
      <w:pStyle w:val="Footer"/>
    </w:pPr>
    <w:r>
      <w:fldChar w:fldCharType="begin"/>
    </w:r>
    <w:r>
      <w:instrText xml:space="preserve"> DOCPROPERTY "Organisation.Organisation"\*CHARFORMAT </w:instrText>
    </w:r>
    <w:r>
      <w:fldChar w:fldCharType="separate"/>
    </w:r>
    <w:r w:rsidR="004F473C">
      <w:t>CM Informatik AG</w:t>
    </w:r>
    <w:r>
      <w:fldChar w:fldCharType="end"/>
    </w:r>
    <w:r>
      <w:t xml:space="preserve">, </w:t>
    </w:r>
    <w:r>
      <w:fldChar w:fldCharType="begin"/>
    </w:r>
    <w:r>
      <w:instrText xml:space="preserve"> DOCPROPERTY "Organisation.Address1"\*CHARFORMAT </w:instrText>
    </w:r>
    <w:r>
      <w:fldChar w:fldCharType="separate"/>
    </w:r>
    <w:proofErr w:type="spellStart"/>
    <w:r w:rsidR="004F473C">
      <w:t>Sirnacherstrasse</w:t>
    </w:r>
    <w:proofErr w:type="spellEnd"/>
    <w:r w:rsidR="004F473C">
      <w:t xml:space="preserve"> 7</w:t>
    </w:r>
    <w:r>
      <w:fldChar w:fldCharType="end"/>
    </w:r>
    <w:r>
      <w:t xml:space="preserve">, </w:t>
    </w:r>
    <w:r>
      <w:fldChar w:fldCharType="begin"/>
    </w:r>
    <w:r>
      <w:instrText xml:space="preserve"> DOCPROPERTY "Organisation.Address2"\*CHARFORMAT </w:instrText>
    </w:r>
    <w:r>
      <w:fldChar w:fldCharType="separate"/>
    </w:r>
    <w:r w:rsidR="004F473C">
      <w:t>CH-9500 Wil</w:t>
    </w:r>
    <w:r>
      <w:fldChar w:fldCharType="end"/>
    </w:r>
    <w:r>
      <w:t xml:space="preserve">, T </w:t>
    </w:r>
    <w:r>
      <w:fldChar w:fldCharType="begin"/>
    </w:r>
    <w:r>
      <w:instrText xml:space="preserve"> DOCPROPERTY "Organisation.Telefon"\*CHARFORMAT </w:instrText>
    </w:r>
    <w:r>
      <w:fldChar w:fldCharType="separate"/>
    </w:r>
    <w:r w:rsidR="004F473C">
      <w:t>+41 43 355 33 99</w:t>
    </w:r>
    <w:r>
      <w:fldChar w:fldCharType="end"/>
    </w:r>
    <w:r>
      <w:t xml:space="preserve">, </w:t>
    </w:r>
    <w:r>
      <w:fldChar w:fldCharType="begin"/>
    </w:r>
    <w:r>
      <w:instrText xml:space="preserve"> DOCPROPERTY "Organisation.Email"\*CHARFORMAT </w:instrText>
    </w:r>
    <w:r>
      <w:fldChar w:fldCharType="separate"/>
    </w:r>
    <w:r w:rsidR="004F473C">
      <w:t>info@cmiag.ch</w:t>
    </w:r>
    <w:r>
      <w:fldChar w:fldCharType="end"/>
    </w:r>
    <w:r>
      <w:t xml:space="preserve">, </w:t>
    </w:r>
    <w:r>
      <w:fldChar w:fldCharType="begin"/>
    </w:r>
    <w:r>
      <w:instrText xml:space="preserve"> DOCPROPERTY "Organisation.Internet"\*CHARFORMAT </w:instrText>
    </w:r>
    <w:r>
      <w:fldChar w:fldCharType="separate"/>
    </w:r>
    <w:r w:rsidR="004F473C">
      <w:t>www.cmiag.ch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637D" w:rsidRPr="00FF18AF" w:rsidRDefault="00F2637D">
      <w:r w:rsidRPr="00FF18AF">
        <w:separator/>
      </w:r>
    </w:p>
  </w:footnote>
  <w:footnote w:type="continuationSeparator" w:id="0">
    <w:p w:rsidR="00F2637D" w:rsidRPr="00FF18AF" w:rsidRDefault="00F2637D">
      <w:r w:rsidRPr="00FF18A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736" w:rsidRPr="00FF18AF" w:rsidRDefault="004F473C" w:rsidP="004F473C">
    <w:pPr>
      <w:pStyle w:val="Header"/>
    </w:pPr>
    <w:r w:rsidRPr="00FF18AF">
      <w:rPr>
        <w:noProof/>
        <w:lang w:eastAsia="de-CH"/>
      </w:rPr>
      <w:drawing>
        <wp:anchor distT="0" distB="0" distL="114300" distR="114300" simplePos="0" relativeHeight="251680256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809625"/>
          <wp:effectExtent l="0" t="0" r="0" b="0"/>
          <wp:wrapNone/>
          <wp:docPr id="6" name="49516d5b-aa80-46cb-acc8-8ad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675" cy="809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6484" w:rsidRPr="00FF18AF">
      <w:rPr>
        <w:noProof/>
        <w:lang w:eastAsia="de-CH"/>
      </w:rPr>
      <w:drawing>
        <wp:anchor distT="0" distB="0" distL="114300" distR="114300" simplePos="0" relativeHeight="251654656" behindDoc="1" locked="1" layoutInCell="1" allowOverlap="1" wp14:anchorId="77E5DC8F" wp14:editId="484B4A0B">
          <wp:simplePos x="0" y="0"/>
          <wp:positionH relativeFrom="column">
            <wp:posOffset>211455</wp:posOffset>
          </wp:positionH>
          <wp:positionV relativeFrom="paragraph">
            <wp:posOffset>-269875</wp:posOffset>
          </wp:positionV>
          <wp:extent cx="4048125" cy="1333500"/>
          <wp:effectExtent l="0" t="0" r="0" b="0"/>
          <wp:wrapNone/>
          <wp:docPr id="3" name="1d909ced-fd6b-42a8-bfec-0e1a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8125" cy="1333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86484" w:rsidRPr="00FF18AF">
      <w:rPr>
        <w:noProof/>
        <w:lang w:eastAsia="de-CH"/>
      </w:rPr>
      <w:drawing>
        <wp:anchor distT="0" distB="0" distL="114300" distR="114300" simplePos="0" relativeHeight="251670016" behindDoc="1" locked="1" layoutInCell="1" allowOverlap="1" wp14:anchorId="0B646EBA" wp14:editId="26F88A2C">
          <wp:simplePos x="0" y="0"/>
          <wp:positionH relativeFrom="column">
            <wp:posOffset>1249680</wp:posOffset>
          </wp:positionH>
          <wp:positionV relativeFrom="paragraph">
            <wp:posOffset>-269875</wp:posOffset>
          </wp:positionV>
          <wp:extent cx="4048125" cy="1333500"/>
          <wp:effectExtent l="0" t="0" r="0" b="0"/>
          <wp:wrapNone/>
          <wp:docPr id="4" name="6d54efd1-2985-4ec9-9380-73b5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8125" cy="1333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C9D" w:rsidRDefault="003617C0" w:rsidP="00EA5C9D">
    <w:pPr>
      <w:pStyle w:val="Header"/>
    </w:pPr>
    <w:r>
      <w:fldChar w:fldCharType="begin"/>
    </w:r>
    <w:r>
      <w:instrText xml:space="preserve"> DOCPROPERTY "CustomField.Dokumenttitel"\*CHARFORMAT </w:instrText>
    </w:r>
    <w:r>
      <w:fldChar w:fldCharType="end"/>
    </w:r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E40704">
      <w:rPr>
        <w:noProof/>
      </w:rPr>
      <w:t>1</w:t>
    </w:r>
    <w:r>
      <w:fldChar w:fldCharType="end"/>
    </w:r>
    <w:r>
      <w:t>/</w:t>
    </w:r>
    <w:fldSimple w:instr=" NUMPAGES  \* Arabic  \* MERGEFORMAT ">
      <w:r w:rsidR="00E40704">
        <w:rPr>
          <w:noProof/>
        </w:rPr>
        <w:t>1</w:t>
      </w:r>
    </w:fldSimple>
  </w:p>
  <w:p w:rsidR="003617C0" w:rsidRPr="003617C0" w:rsidRDefault="003617C0" w:rsidP="003617C0">
    <w:pPr>
      <w:pStyle w:val="KopfzeileZ2"/>
    </w:pPr>
    <w:r>
      <w:fldChar w:fldCharType="begin"/>
    </w:r>
    <w:r>
      <w:instrText xml:space="preserve"> DOCPROPERTY "CustomField.Dokumentbetreff"\*CHARFORMAT </w:instrText>
    </w:r>
    <w:r>
      <w:fldChar w:fldCharType="end"/>
    </w:r>
    <w:r>
      <w:tab/>
    </w:r>
    <w:r>
      <w:fldChar w:fldCharType="begin"/>
    </w:r>
    <w:r>
      <w:instrText xml:space="preserve"> MACROBUTTON docPropertyDateClick </w:instrText>
    </w:r>
    <w:r>
      <w:fldChar w:fldCharType="begin"/>
    </w:r>
    <w:r>
      <w:instrText xml:space="preserve"> DOCVARIABLE "Date.Format.CustomField"\*CHARFORMAT </w:instrText>
    </w:r>
    <w:r>
      <w:fldChar w:fldCharType="separate"/>
    </w:r>
    <w:r w:rsidR="004F473C">
      <w:instrText>19. März 2018</w:instrText>
    </w:r>
    <w:r>
      <w:fldChar w:fldCharType="end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8EE3A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7262D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C5B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BD893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47439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9074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B270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1A87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CE18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063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D0AEB"/>
    <w:multiLevelType w:val="hybridMultilevel"/>
    <w:tmpl w:val="3644224A"/>
    <w:lvl w:ilvl="0" w:tplc="A30A504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A44778"/>
    <w:multiLevelType w:val="multilevel"/>
    <w:tmpl w:val="570499A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</w:abstractNum>
  <w:abstractNum w:abstractNumId="12" w15:restartNumberingAfterBreak="0">
    <w:nsid w:val="06E22B08"/>
    <w:multiLevelType w:val="multilevel"/>
    <w:tmpl w:val="33BABC14"/>
    <w:lvl w:ilvl="0">
      <w:start w:val="1"/>
      <w:numFmt w:val="bullet"/>
      <w:pStyle w:val="ListWithSymbols"/>
      <w:lvlText w:val="–"/>
      <w:lvlJc w:val="left"/>
      <w:pPr>
        <w:ind w:left="284" w:hanging="284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bullet"/>
      <w:lvlText w:val="–"/>
      <w:lvlJc w:val="left"/>
      <w:pPr>
        <w:ind w:left="568" w:hanging="284"/>
      </w:pPr>
      <w:rPr>
        <w:rFonts w:ascii="Arial" w:hAnsi="Arial" w:hint="default"/>
        <w:b w:val="0"/>
        <w:i w:val="0"/>
        <w:sz w:val="18"/>
      </w:rPr>
    </w:lvl>
    <w:lvl w:ilvl="2">
      <w:start w:val="1"/>
      <w:numFmt w:val="bullet"/>
      <w:lvlText w:val="–"/>
      <w:lvlJc w:val="left"/>
      <w:pPr>
        <w:ind w:left="852" w:hanging="284"/>
      </w:pPr>
      <w:rPr>
        <w:rFonts w:ascii="Arial" w:hAnsi="Arial" w:hint="default"/>
        <w:b w:val="0"/>
        <w:i w:val="0"/>
        <w:sz w:val="18"/>
      </w:rPr>
    </w:lvl>
    <w:lvl w:ilvl="3">
      <w:start w:val="1"/>
      <w:numFmt w:val="bullet"/>
      <w:lvlText w:val="–"/>
      <w:lvlJc w:val="left"/>
      <w:pPr>
        <w:ind w:left="1136" w:hanging="284"/>
      </w:pPr>
      <w:rPr>
        <w:rFonts w:ascii="Arial" w:hAnsi="Arial" w:hint="default"/>
        <w:b w:val="0"/>
        <w:i w:val="0"/>
        <w:sz w:val="18"/>
      </w:rPr>
    </w:lvl>
    <w:lvl w:ilvl="4">
      <w:start w:val="1"/>
      <w:numFmt w:val="bullet"/>
      <w:lvlText w:val="–"/>
      <w:lvlJc w:val="left"/>
      <w:pPr>
        <w:ind w:left="1420" w:hanging="284"/>
      </w:pPr>
      <w:rPr>
        <w:rFonts w:ascii="Arial" w:hAnsi="Arial" w:hint="default"/>
        <w:b w:val="0"/>
        <w:i w:val="0"/>
        <w:sz w:val="18"/>
      </w:rPr>
    </w:lvl>
    <w:lvl w:ilvl="5">
      <w:start w:val="1"/>
      <w:numFmt w:val="bullet"/>
      <w:lvlText w:val="–"/>
      <w:lvlJc w:val="left"/>
      <w:pPr>
        <w:ind w:left="1701" w:hanging="281"/>
      </w:pPr>
      <w:rPr>
        <w:rFonts w:ascii="Arial" w:hAnsi="Arial" w:hint="default"/>
        <w:b w:val="0"/>
        <w:i w:val="0"/>
        <w:sz w:val="18"/>
      </w:rPr>
    </w:lvl>
    <w:lvl w:ilvl="6">
      <w:start w:val="1"/>
      <w:numFmt w:val="bullet"/>
      <w:lvlText w:val="–"/>
      <w:lvlJc w:val="left"/>
      <w:pPr>
        <w:ind w:left="1985" w:hanging="284"/>
      </w:pPr>
      <w:rPr>
        <w:rFonts w:ascii="Arial" w:hAnsi="Arial" w:hint="default"/>
        <w:b w:val="0"/>
        <w:i w:val="0"/>
        <w:sz w:val="18"/>
      </w:rPr>
    </w:lvl>
    <w:lvl w:ilvl="7">
      <w:start w:val="1"/>
      <w:numFmt w:val="bullet"/>
      <w:lvlText w:val="–"/>
      <w:lvlJc w:val="left"/>
      <w:pPr>
        <w:ind w:left="2268" w:hanging="283"/>
      </w:pPr>
      <w:rPr>
        <w:rFonts w:ascii="Arial" w:hAnsi="Arial" w:hint="default"/>
        <w:b w:val="0"/>
        <w:i w:val="0"/>
        <w:sz w:val="18"/>
      </w:rPr>
    </w:lvl>
    <w:lvl w:ilvl="8">
      <w:start w:val="1"/>
      <w:numFmt w:val="bullet"/>
      <w:lvlText w:val="–"/>
      <w:lvlJc w:val="left"/>
      <w:pPr>
        <w:ind w:left="2552" w:hanging="284"/>
      </w:pPr>
      <w:rPr>
        <w:rFonts w:ascii="Arial" w:hAnsi="Arial" w:hint="default"/>
        <w:b w:val="0"/>
        <w:i w:val="0"/>
        <w:sz w:val="18"/>
      </w:rPr>
    </w:lvl>
  </w:abstractNum>
  <w:abstractNum w:abstractNumId="13" w15:restartNumberingAfterBreak="0">
    <w:nsid w:val="162A767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9A747A8"/>
    <w:multiLevelType w:val="multilevel"/>
    <w:tmpl w:val="8AF2E20C"/>
    <w:lvl w:ilvl="0">
      <w:start w:val="1"/>
      <w:numFmt w:val="decimal"/>
      <w:pStyle w:val="ListWithNumbers"/>
      <w:lvlText w:val="%1."/>
      <w:lvlJc w:val="left"/>
      <w:pPr>
        <w:ind w:left="284" w:hanging="284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1701" w:hanging="281"/>
      </w:pPr>
      <w:rPr>
        <w:rFonts w:hint="default"/>
      </w:rPr>
    </w:lvl>
    <w:lvl w:ilvl="6">
      <w:start w:val="1"/>
      <w:numFmt w:val="lowerLetter"/>
      <w:lvlText w:val="%7."/>
      <w:lvlJc w:val="left"/>
      <w:pPr>
        <w:ind w:left="1985" w:hanging="284"/>
      </w:pPr>
      <w:rPr>
        <w:rFonts w:hint="default"/>
      </w:rPr>
    </w:lvl>
    <w:lvl w:ilvl="7">
      <w:start w:val="1"/>
      <w:numFmt w:val="lowerRoman"/>
      <w:lvlText w:val="%8."/>
      <w:lvlJc w:val="left"/>
      <w:pPr>
        <w:ind w:left="2268" w:hanging="283"/>
      </w:pPr>
      <w:rPr>
        <w:rFonts w:hint="default"/>
      </w:rPr>
    </w:lvl>
    <w:lvl w:ilvl="8">
      <w:start w:val="1"/>
      <w:numFmt w:val="lowerLetter"/>
      <w:lvlText w:val="%9."/>
      <w:lvlJc w:val="left"/>
      <w:pPr>
        <w:ind w:left="2552" w:hanging="284"/>
      </w:pPr>
      <w:rPr>
        <w:rFonts w:hint="default"/>
      </w:rPr>
    </w:lvl>
  </w:abstractNum>
  <w:abstractNum w:abstractNumId="15" w15:restartNumberingAfterBreak="0">
    <w:nsid w:val="25D7700A"/>
    <w:multiLevelType w:val="multilevel"/>
    <w:tmpl w:val="D1FC3B74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16" w15:restartNumberingAfterBreak="0">
    <w:nsid w:val="365D40EF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6C603F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CDB6CD0"/>
    <w:multiLevelType w:val="multilevel"/>
    <w:tmpl w:val="0DDC3340"/>
    <w:name w:val="2007071614014442322377"/>
    <w:lvl w:ilvl="0">
      <w:start w:val="1"/>
      <w:numFmt w:val="upperLetter"/>
      <w:lvlText w:val="%1"/>
      <w:lvlJc w:val="left"/>
      <w:pPr>
        <w:tabs>
          <w:tab w:val="num" w:pos="284"/>
        </w:tabs>
        <w:ind w:left="284" w:hanging="284"/>
      </w:pPr>
      <w:rPr>
        <w:rFonts w:eastAsia="SimSun"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567"/>
        </w:tabs>
        <w:ind w:left="567" w:hanging="283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19" w15:restartNumberingAfterBreak="0">
    <w:nsid w:val="4A6E2118"/>
    <w:multiLevelType w:val="multilevel"/>
    <w:tmpl w:val="2ECCB26C"/>
    <w:styleLink w:val="berschriften-Gliederung"/>
    <w:lvl w:ilvl="0">
      <w:start w:val="1"/>
      <w:numFmt w:val="decimal"/>
      <w:pStyle w:val="Heading1"/>
      <w:lvlText w:val="%1"/>
      <w:lvlJc w:val="left"/>
      <w:pPr>
        <w:ind w:left="907" w:hanging="907"/>
      </w:pPr>
      <w:rPr>
        <w:rFonts w:ascii="Arial" w:hAnsi="Arial" w:hint="default"/>
        <w:color w:val="00A0E6"/>
        <w:sz w:val="36"/>
      </w:rPr>
    </w:lvl>
    <w:lvl w:ilvl="1">
      <w:start w:val="1"/>
      <w:numFmt w:val="decimal"/>
      <w:pStyle w:val="Heading2"/>
      <w:lvlText w:val="%1.%2"/>
      <w:lvlJc w:val="left"/>
      <w:pPr>
        <w:ind w:left="907" w:hanging="907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907" w:hanging="907"/>
      </w:pPr>
      <w:rPr>
        <w:rFonts w:ascii="Arial" w:hAnsi="Arial" w:hint="default"/>
        <w:sz w:val="18"/>
      </w:rPr>
    </w:lvl>
    <w:lvl w:ilvl="3">
      <w:start w:val="1"/>
      <w:numFmt w:val="decimal"/>
      <w:pStyle w:val="Heading4"/>
      <w:lvlText w:val="%1.%2.%3.%4"/>
      <w:lvlJc w:val="left"/>
      <w:pPr>
        <w:ind w:left="907" w:hanging="907"/>
      </w:pPr>
      <w:rPr>
        <w:rFonts w:ascii="Arial" w:hAnsi="Arial" w:hint="default"/>
        <w:sz w:val="18"/>
      </w:rPr>
    </w:lvl>
    <w:lvl w:ilvl="4">
      <w:start w:val="1"/>
      <w:numFmt w:val="decimal"/>
      <w:pStyle w:val="Heading5"/>
      <w:lvlText w:val="%1.%2.%3.%4.%5"/>
      <w:lvlJc w:val="left"/>
      <w:pPr>
        <w:ind w:left="907" w:hanging="907"/>
      </w:pPr>
      <w:rPr>
        <w:rFonts w:ascii="Arial" w:hAnsi="Arial" w:hint="default"/>
        <w:sz w:val="18"/>
      </w:rPr>
    </w:lvl>
    <w:lvl w:ilvl="5">
      <w:start w:val="1"/>
      <w:numFmt w:val="decimal"/>
      <w:pStyle w:val="Heading6"/>
      <w:lvlText w:val="%1.%2.%3.%4.%5.%6"/>
      <w:lvlJc w:val="left"/>
      <w:pPr>
        <w:ind w:left="907" w:hanging="907"/>
      </w:pPr>
      <w:rPr>
        <w:rFonts w:ascii="Arial" w:hAnsi="Arial" w:hint="default"/>
        <w:sz w:val="18"/>
      </w:rPr>
    </w:lvl>
    <w:lvl w:ilvl="6">
      <w:start w:val="1"/>
      <w:numFmt w:val="decimal"/>
      <w:pStyle w:val="Heading7"/>
      <w:lvlText w:val="%1.%2.%3.%4.%5.%6.%7"/>
      <w:lvlJc w:val="left"/>
      <w:pPr>
        <w:ind w:left="907" w:hanging="907"/>
      </w:pPr>
      <w:rPr>
        <w:rFonts w:ascii="Arial" w:hAnsi="Arial" w:hint="default"/>
        <w:sz w:val="18"/>
      </w:rPr>
    </w:lvl>
    <w:lvl w:ilvl="7">
      <w:start w:val="1"/>
      <w:numFmt w:val="decimal"/>
      <w:pStyle w:val="Heading8"/>
      <w:lvlText w:val="%1.%2.%3.%4.%5.%6.%7.%8"/>
      <w:lvlJc w:val="left"/>
      <w:pPr>
        <w:ind w:left="907" w:hanging="907"/>
      </w:pPr>
      <w:rPr>
        <w:rFonts w:ascii="Arial" w:hAnsi="Arial" w:hint="default"/>
        <w:sz w:val="18"/>
      </w:rPr>
    </w:lvl>
    <w:lvl w:ilvl="8">
      <w:start w:val="1"/>
      <w:numFmt w:val="decimal"/>
      <w:pStyle w:val="Heading9"/>
      <w:lvlText w:val="%1.%2.%3.%4.%5.%6.%7.%8.%9"/>
      <w:lvlJc w:val="left"/>
      <w:pPr>
        <w:ind w:left="907" w:hanging="907"/>
      </w:pPr>
      <w:rPr>
        <w:rFonts w:ascii="Arial" w:hAnsi="Arial" w:hint="default"/>
        <w:sz w:val="18"/>
      </w:rPr>
    </w:lvl>
  </w:abstractNum>
  <w:abstractNum w:abstractNumId="20" w15:restartNumberingAfterBreak="0">
    <w:nsid w:val="4F677468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BCE400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67F91B5C"/>
    <w:multiLevelType w:val="hybridMultilevel"/>
    <w:tmpl w:val="ACDE45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51FE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25" w15:restartNumberingAfterBreak="0">
    <w:nsid w:val="7ADC1B1C"/>
    <w:multiLevelType w:val="multilevel"/>
    <w:tmpl w:val="EE5A9B94"/>
    <w:lvl w:ilvl="0">
      <w:start w:val="1"/>
      <w:numFmt w:val="bullet"/>
      <w:lvlText w:val=""/>
      <w:lvlJc w:val="left"/>
      <w:pPr>
        <w:tabs>
          <w:tab w:val="num" w:pos="284"/>
        </w:tabs>
        <w:ind w:left="284" w:hanging="284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567"/>
        </w:tabs>
        <w:ind w:left="567" w:hanging="283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851"/>
        </w:tabs>
        <w:ind w:left="851" w:hanging="284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134"/>
        </w:tabs>
        <w:ind w:left="1134" w:hanging="283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418"/>
        </w:tabs>
        <w:ind w:left="1418" w:hanging="284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1701"/>
        </w:tabs>
        <w:ind w:left="1701" w:hanging="283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1985"/>
        </w:tabs>
        <w:ind w:left="1985" w:hanging="284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268"/>
        </w:tabs>
        <w:ind w:left="2268" w:hanging="283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2552"/>
        </w:tabs>
        <w:ind w:left="2552" w:hanging="284"/>
      </w:pPr>
      <w:rPr>
        <w:rFonts w:ascii="ZapfDingbats" w:hAnsi="ZapfDingbats" w:hint="default"/>
      </w:rPr>
    </w:lvl>
  </w:abstractNum>
  <w:abstractNum w:abstractNumId="26" w15:restartNumberingAfterBreak="0">
    <w:nsid w:val="7F326723"/>
    <w:multiLevelType w:val="multilevel"/>
    <w:tmpl w:val="49EEC4F8"/>
    <w:lvl w:ilvl="0">
      <w:start w:val="1"/>
      <w:numFmt w:val="bullet"/>
      <w:lvlText w:val="-"/>
      <w:lvlJc w:val="left"/>
      <w:pPr>
        <w:tabs>
          <w:tab w:val="num" w:pos="0"/>
        </w:tabs>
        <w:ind w:left="284" w:hanging="284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2">
      <w:start w:val="1"/>
      <w:numFmt w:val="bullet"/>
      <w:lvlRestart w:val="0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985"/>
        </w:tabs>
        <w:ind w:left="1985" w:hanging="28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268"/>
        </w:tabs>
        <w:ind w:left="2268" w:hanging="283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552"/>
        </w:tabs>
        <w:ind w:left="2552" w:hanging="284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24"/>
  </w:num>
  <w:num w:numId="13">
    <w:abstractNumId w:val="15"/>
  </w:num>
  <w:num w:numId="14">
    <w:abstractNumId w:val="26"/>
  </w:num>
  <w:num w:numId="15">
    <w:abstractNumId w:val="25"/>
  </w:num>
  <w:num w:numId="16">
    <w:abstractNumId w:val="18"/>
  </w:num>
  <w:num w:numId="17">
    <w:abstractNumId w:val="23"/>
  </w:num>
  <w:num w:numId="18">
    <w:abstractNumId w:val="13"/>
  </w:num>
  <w:num w:numId="19">
    <w:abstractNumId w:val="21"/>
  </w:num>
  <w:num w:numId="20">
    <w:abstractNumId w:val="20"/>
  </w:num>
  <w:num w:numId="21">
    <w:abstractNumId w:val="16"/>
  </w:num>
  <w:num w:numId="22">
    <w:abstractNumId w:val="17"/>
  </w:num>
  <w:num w:numId="23">
    <w:abstractNumId w:val="14"/>
  </w:num>
  <w:num w:numId="24">
    <w:abstractNumId w:val="12"/>
  </w:num>
  <w:num w:numId="25">
    <w:abstractNumId w:val="14"/>
  </w:num>
  <w:num w:numId="26">
    <w:abstractNumId w:val="12"/>
  </w:num>
  <w:num w:numId="27">
    <w:abstractNumId w:val="14"/>
  </w:num>
  <w:num w:numId="28">
    <w:abstractNumId w:val="12"/>
  </w:num>
  <w:num w:numId="29">
    <w:abstractNumId w:val="19"/>
  </w:num>
  <w:num w:numId="30">
    <w:abstractNumId w:val="10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851"/>
  <w:autoHyphenation/>
  <w:consecutiveHyphenLimit w:val="2"/>
  <w:hyphenationZone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ate.Format.CustomField" w:val="19. März 2018"/>
    <w:docVar w:name="Date.Format.CustomField.dateValue" w:val="43178"/>
    <w:docVar w:name="OawAttachedTemplate" w:val="Leer.ows"/>
    <w:docVar w:name="OawBuiltInDocProps" w:val="&lt;OawBuiltInDocProps&gt;&lt;default profileUID=&quot;0&quot;&gt;&lt;word&gt;&lt;fileName&gt;&lt;/fileName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word&gt;&lt;PDF&gt;&lt;fileName&gt;&lt;/fileName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PDF&gt;&lt;/default&gt;&lt;/OawBuiltInDocProps&gt;_x000d_"/>
    <w:docVar w:name="OawCreatedWithOfficeatworkVersion" w:val="4.9 R2 (4.9.1236)"/>
    <w:docVar w:name="OawCreatedWithProjectID" w:val="cmiagch"/>
    <w:docVar w:name="OawCreatedWithProjectVersion" w:val="212"/>
    <w:docVar w:name="OawDate.Manual" w:val="&lt;document&gt;&lt;OawDateManual name=&quot;Date.Format.CustomField&quot;&gt;&lt;profile type=&quot;default&quot; UID=&quot;&quot; sameAsDefault=&quot;0&quot;&gt;&lt;format UID=&quot;2015032013160552415756&quot; type=&quot;6&quot; defaultValue=&quot;%OawCreationDate%&quot; dateFormat=&quot;Date.Format.CustomField&quot;/&gt;&lt;/profile&gt;&lt;/OawDateManual&gt;&lt;/document&gt;"/>
    <w:docVar w:name="oawDefinitionTmpl" w:val="&lt;document&gt;&lt;OawDocProperty name=&quot;Organisation.Organisati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Organisa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Telef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Telefon&quot;/&gt;&lt;/type&gt;&lt;/profile&gt;&lt;/OawDocProperty&gt;_x000d__x0009_&lt;OawDocProperty name=&quot;Organisation.Email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Email&quot;/&gt;&lt;/type&gt;&lt;/profile&gt;&lt;/OawDocProperty&gt;_x000d__x0009_&lt;OawDocProperty name=&quot;Organisation.Interne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Internet&quot;/&gt;&lt;/type&gt;&lt;/profile&gt;&lt;/OawDocProperty&gt;_x000d__x0009_&lt;OawDateManual name=&quot;Date.Format.CustomField&quot;&gt;&lt;profile type=&quot;default&quot; UID=&quot;&quot; sameAsDefault=&quot;0&quot;&gt;&lt;format UID=&quot;2015032013160552415756&quot; type=&quot;6&quot; defaultValue=&quot;%OawCreationDate%&quot; dateFormat=&quot;Date.Format.CustomField&quot;/&gt;&lt;/profile&gt;&lt;/OawDateManual&gt;_x000d__x0009_&lt;OawDocProperty name=&quot;CustomField.Dokumentbetreff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betreff&quot;/&gt;&lt;/type&gt;&lt;/profile&gt;&lt;/OawDocProperty&gt;_x000d__x0009_&lt;OawDocProperty name=&quot;CustomField.Dokumenttitel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itel&quot;/&gt;&lt;/type&gt;&lt;/profile&gt;&lt;/OawDocProperty&gt;_x000d__x0009_&lt;OawBookmark name=&quot;Inhalt&quot;&gt;&lt;profile type=&quot;default&quot; UID=&quot;&quot; sameAsDefault=&quot;0&quot;&gt;&lt;/profile&gt;&lt;/OawBookmark&gt;_x000d__x0009_&lt;OawBookmark name=&quot;Unterschriftenblock&quot;&gt;&lt;profile type=&quot;default&quot; UID=&quot;&quot; sameAsDefault=&quot;0&quot;&gt;&lt;/profile&gt;&lt;/OawBookmark&gt;_x000d__x0009_&lt;OawDocProperty name=&quot;Produkte.Grafik&quot;&gt;&lt;profile type=&quot;default&quot; UID=&quot;&quot; sameAsDefault=&quot;0&quot;&gt;&lt;documentProperty UID=&quot;2015032011051909242061&quot; dataSourceUID=&quot;prj.2010110313353031574688&quot;/&gt;&lt;type type=&quot;OawDatabase&quot;&gt;&lt;OawDatabase table=&quot;Data&quot; field=&quot;Grafik&quot;/&gt;&lt;/type&gt;&lt;/profile&gt;&lt;/OawDocProperty&gt;_x000d__x0009_&lt;OawDocProperty name=&quot;Module.Grafik&quot;&gt;&lt;profile type=&quot;default&quot; UID=&quot;&quot; sameAsDefault=&quot;0&quot;&gt;&lt;documentProperty UID=&quot;2015032011052223794445&quot; dataSourceUID=&quot;prj.2015031908530559250454&quot;/&gt;&lt;type type=&quot;OawDatabase&quot;&gt;&lt;OawDatabase table=&quot;Data&quot; field=&quot;Grafik&quot;/&gt;&lt;/type&gt;&lt;/profile&gt;&lt;/OawDocProperty&gt;_x000d__x0009_&lt;OawBookmark name=&quot;AdditionalText&quot;&gt;&lt;profile type=&quot;default&quot; UID=&quot;&quot; sameAsDefault=&quot;0&quot;&gt;&lt;/profile&gt;&lt;/OawBookmark&gt;_x000d_&lt;/document&gt;_x000d_"/>
    <w:docVar w:name="OawDialog" w:val="&lt;empty/&gt;"/>
    <w:docVar w:name="OawDistributionEnabled" w:val="&lt;empty/&gt;"/>
    <w:docVar w:name="OawDocProp.2002122011014149059130932" w:val="&lt;source&gt;&lt;Fields List=&quot;Organisation|Address1|Address2|Telefon|Email|Internet&quot;/&gt;&lt;profile type=&quot;default&quot; UID=&quot;&quot; sameAsDefault=&quot;0&quot;&gt;&lt;OawDocProperty name=&quot;Organisation.Organisation&quot; field=&quot;Organisation&quot;/&gt;&lt;OawDocProperty name=&quot;Organisation.Address1&quot; field=&quot;Address1&quot;/&gt;&lt;OawDocProperty name=&quot;Organisation.Address2&quot; field=&quot;Address2&quot;/&gt;&lt;OawDocProperty name=&quot;Organisation.Telefon&quot; field=&quot;Telefon&quot;/&gt;&lt;OawDocProperty name=&quot;Organisation.Email&quot; field=&quot;Email&quot;/&gt;&lt;OawDocProperty name=&quot;Organisation.Internet&quot; field=&quot;Internet&quot;/&gt;&lt;/profile&gt;&lt;/source&gt;"/>
    <w:docVar w:name="OawDocProp.2004112217333376588294" w:val="&lt;source&gt;&lt;Fields List=&quot;Dokumentbetreff|Dokumenttitel&quot;/&gt;&lt;profile type=&quot;default&quot; UID=&quot;&quot; sameAsDefault=&quot;0&quot;&gt;&lt;OawDocProperty name=&quot;CustomField.Dokumentbetreff&quot; field=&quot;Dokumentbetreff&quot;/&gt;&lt;OawDocProperty name=&quot;CustomField.Dokumenttitel&quot; field=&quot;Dokumenttitel&quot;/&gt;&lt;/profile&gt;&lt;/source&gt;"/>
    <w:docVar w:name="OawDocProp.2015032011051909242061" w:val="&lt;source&gt;&lt;Fields List=&quot;Grafik&quot;/&gt;&lt;profile type=&quot;default&quot; UID=&quot;&quot; sameAsDefault=&quot;0&quot;&gt;&lt;OawDocProperty name=&quot;Produkte.Grafik&quot; field=&quot;Grafik&quot;/&gt;&lt;/profile&gt;&lt;/source&gt;"/>
    <w:docVar w:name="OawDocProp.2015032011052223794445" w:val="&lt;source&gt;&lt;Fields List=&quot;Grafik&quot;/&gt;&lt;profile type=&quot;default&quot; UID=&quot;&quot; sameAsDefault=&quot;0&quot;&gt;&lt;OawDocProperty name=&quot;Module.Grafik&quot; field=&quot;Grafik&quot;/&gt;&lt;/profile&gt;&lt;/source&gt;"/>
    <w:docVar w:name="OawDocPropSource" w:val="&lt;DocProps&gt;&lt;DocProp UID=&quot;2003080714212273705547&quot; EntryUID=&quot;2015041509001071456630&quot;&gt;&lt;Field Name=&quot;UID&quot; Value=&quot;2015041509001071456630&quot;/&gt;&lt;Field Name=&quot;IDName&quot; Value=&quot;Empfänger&quot;/&gt;&lt;Field Name=&quot;RecipientActive&quot; Value=&quot;-1&quot;/&gt;&lt;Field Name=&quot;RecipientIcon&quot; Value=&quot;Contact&quot;/&gt;&lt;Field Name=&quot;MappingTableLabel&quot; Value=&quot;&quot;/&gt;&lt;Field Name=&quot;MappingTableActive&quot; Value=&quot;-1&quot;/&gt;&lt;Field Name=&quot;DeliveryOption&quot; Value=&quot;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JobTitl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quot;/&gt;&lt;/DocProp&gt;&lt;DocProp UID=&quot;2002122011014149059130932&quot; EntryUID=&quot;2015031815571239346065&quot;&gt;&lt;Field Name=&quot;UID&quot; Value=&quot;2015031815571239346065&quot;/&gt;&lt;Field Name=&quot;IDName&quot; Value=&quot;Wil&quot;/&gt;&lt;Field Name=&quot;Organisation&quot; Value=&quot;CM Informatik AG&quot;/&gt;&lt;Field Name=&quot;Department&quot; Value=&quot;&quot;/&gt;&lt;Field Name=&quot;Address1&quot; Value=&quot;Sirnacherstrasse 7&quot;/&gt;&lt;Field Name=&quot;Address2&quot; Value=&quot;CH-9500 Wil&quot;/&gt;&lt;Field Name=&quot;Address3&quot; Value=&quot;&quot;/&gt;&lt;Field Name=&quot;Address4&quot; Value=&quot;&quot;/&gt;&lt;Field Name=&quot;City&quot; Value=&quot;Wil&quot;/&gt;&lt;Field Name=&quot;Country&quot; Value=&quot;Schweiz&quot;/&gt;&lt;Field Name=&quot;Telefon&quot; Value=&quot;+41 43 355 33 99&quot;/&gt;&lt;Field Name=&quot;Fax&quot; Value=&quot;+41 43 355 33 98&quot;/&gt;&lt;Field Name=&quot;Email&quot; Value=&quot;info@cmiag.ch&quot;/&gt;&lt;Field Name=&quot;Internet&quot; Value=&quot;www.cmiag.ch&quot;/&gt;&lt;Field Name=&quot;TelefonSupport&quot; Value=&quot;+41 43 355 33 96&quot;/&gt;&lt;Field Name=&quot;EmailSupport&quot; Value=&quot;support@cmiag.ch&quot;/&gt;&lt;Field Name=&quot;LogoColor&quot; Value=&quot;%Logos%\LogoCMI.2100.225.png&quot;/&gt;&lt;Field Name=&quot;LogoBlackWhite&quot; Value=&quot;%Logos%\CMI_BW.2100.2970.emf&quot;/&gt;&lt;Field Name=&quot;LogoDraft&quot; Value=&quot;%Logos%\Entwurf.1744.1707.png&quot;/&gt;&lt;Field Name=&quot;Address5&quot; Value=&quot;&quot;/&gt;&lt;Field Name=&quot;Address6&quot; Value=&quot;&quot;/&gt;&lt;Field Name=&quot;Footer1&quot; Value=&quot;&quot;/&gt;&lt;Field Name=&quot;Footer2&quot; Value=&quot;&quot;/&gt;&lt;Field Name=&quot;Footer3&quot; Value=&quot;&quot;/&gt;&lt;Field Name=&quot;Footer4&quot; Value=&quot;&quot;/&gt;&lt;Field Name=&quot;PpThemesDefault&quot; Value=&quot;%Themes%\CMI.thmx;%Themes%\AXIOMA.thmx;%Themes%\STAR.thmx&quot;/&gt;&lt;Field Name=&quot;PpThemesPresentation&quot; Value=&quot;%Themes%\CMI.thmx;%Themes%\AXIOMA.thmx;%Themes%\STAR.thmx&quot;/&gt;&lt;Field Name=&quot;PpThemesSlide&quot; Value=&quot;%Themes%\CMI.thmx;%Themes%\AXIOMA.thmx;%Themes%\STAR.thmx&quot;/&gt;&lt;Field Name=&quot;PpThemesObject&quot; Value=&quot;%Themes%\CMI.thmx;%Themes%\AXIOMA.thmx;%Themes%\STAR.thmx&quot;/&gt;&lt;Field Name=&quot;Data_UID&quot; Value=&quot;2015031815571239346065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6040509495284662868&quot; EntryUID=&quot;2014081114493152730190&quot;&gt;&lt;Field Name=&quot;UID&quot; Value=&quot;2014081114493152730190&quot;/&gt;&lt;Field Name=&quot;IDName&quot; Value=&quot;Remo Kessler&quot;/&gt;&lt;Field Name=&quot;Name&quot; Value=&quot;Remo Kessler&quot;/&gt;&lt;Field Name=&quot;DirectPhone&quot; Value=&quot;+41 71 421 34 18&quot;/&gt;&lt;Field Name=&quot;DirectFax&quot; Value=&quot;&quot;/&gt;&lt;Field Name=&quot;Mobile&quot; Value=&quot;&quot;/&gt;&lt;Field Name=&quot;EMail&quot; Value=&quot;remo.kessler@cmiag.ch&quot;/&gt;&lt;Field Name=&quot;Function&quot; Value=&quot;Lehrling Informatik&quot;/&gt;&lt;Field Name=&quot;SignatureLowResColor&quot; Value=&quot;%Signatures%\KRE.600dpi.Color.450.275.jpg&quot;/&gt;&lt;Field Name=&quot;SignatureHighResColor&quot; Value=&quot;%Signatures%\KRE.600dpi.Color.450.275.jpg&quot;/&gt;&lt;Field Name=&quot;SignatureHighResBW&quot; Value=&quot;%Signatures%\KRE.600dpi.Color.450.275.jpg&quot;/&gt;&lt;Field Name=&quot;SignatureLowResBW&quot; Value=&quot;%Signatures%\KRE.600dpi.Color.450.275.jpg&quot;/&gt;&lt;Field Name=&quot;Initials&quot; Value=&quot;KRE&quot;/&gt;&lt;Field Name=&quot;InseratBG&quot; Value=&quot;%Logos%\Inserat.Neutral.2100.2970.jpg&quot;/&gt;&lt;Field Name=&quot;Data_UID&quot; Value=&quot;201408111449315273019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2014081114493152730190&quot;&gt;&lt;Field Name=&quot;UID&quot; Value=&quot;2014081114493152730190&quot;/&gt;&lt;Field Name=&quot;IDName&quot; Value=&quot;Remo Kessler&quot;/&gt;&lt;Field Name=&quot;Name&quot; Value=&quot;Remo Kessler&quot;/&gt;&lt;Field Name=&quot;DirectPhone&quot; Value=&quot;+41 71 421 34 18&quot;/&gt;&lt;Field Name=&quot;DirectFax&quot; Value=&quot;&quot;/&gt;&lt;Field Name=&quot;Mobile&quot; Value=&quot;&quot;/&gt;&lt;Field Name=&quot;EMail&quot; Value=&quot;remo.kessler@cmiag.ch&quot;/&gt;&lt;Field Name=&quot;Function&quot; Value=&quot;Lehrling Informatik&quot;/&gt;&lt;Field Name=&quot;SignatureLowResColor&quot; Value=&quot;%Signatures%\KRE.600dpi.Color.450.275.jpg&quot;/&gt;&lt;Field Name=&quot;SignatureHighResColor&quot; Value=&quot;%Signatures%\KRE.600dpi.Color.450.275.jpg&quot;/&gt;&lt;Field Name=&quot;SignatureHighResBW&quot; Value=&quot;%Signatures%\KRE.600dpi.Color.450.275.jpg&quot;/&gt;&lt;Field Name=&quot;SignatureLowResBW&quot; Value=&quot;%Signatures%\KRE.600dpi.Color.450.275.jpg&quot;/&gt;&lt;Field Name=&quot;Initials&quot; Value=&quot;KRE&quot;/&gt;&lt;Field Name=&quot;InseratBG&quot; Value=&quot;%Logos%\Inserat.Neutral.2100.2970.jpg&quot;/&gt;&lt;Field Name=&quot;Data_UID&quot; Value=&quot;201408111449315273019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2014081114493152730190&quot;&gt;&lt;Field Name=&quot;UID&quot; Value=&quot;2014081114493152730190&quot;/&gt;&lt;Field Name=&quot;IDName&quot; Value=&quot;Remo Kessler&quot;/&gt;&lt;Field Name=&quot;Name&quot; Value=&quot;Remo Kessler&quot;/&gt;&lt;Field Name=&quot;DirectPhone&quot; Value=&quot;+41 71 421 34 18&quot;/&gt;&lt;Field Name=&quot;DirectFax&quot; Value=&quot;&quot;/&gt;&lt;Field Name=&quot;Mobile&quot; Value=&quot;&quot;/&gt;&lt;Field Name=&quot;EMail&quot; Value=&quot;remo.kessler@cmiag.ch&quot;/&gt;&lt;Field Name=&quot;Function&quot; Value=&quot;Lehrling Informatik&quot;/&gt;&lt;Field Name=&quot;SignatureLowResColor&quot; Value=&quot;%Signatures%\KRE.600dpi.Color.450.275.jpg&quot;/&gt;&lt;Field Name=&quot;SignatureHighResColor&quot; Value=&quot;%Signatures%\KRE.600dpi.Color.450.275.jpg&quot;/&gt;&lt;Field Name=&quot;SignatureHighResBW&quot; Value=&quot;%Signatures%\KRE.600dpi.Color.450.275.jpg&quot;/&gt;&lt;Field Name=&quot;SignatureLowResBW&quot; Value=&quot;%Signatures%\KRE.600dpi.Color.450.275.jpg&quot;/&gt;&lt;Field Name=&quot;Initials&quot; Value=&quot;KRE&quot;/&gt;&lt;Field Name=&quot;InseratBG&quot; Value=&quot;%Logos%\Inserat.Neutral.2100.2970.jpg&quot;/&gt;&lt;Field Name=&quot;Data_UID&quot; Value=&quot;201408111449315273019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3061115381095709037&quot; EntryUID=&quot;2003121817293296325874&quot;&gt;&lt;Field Name=&quot;UID&quot; Value=&quot;2003121817293296325874&quot;/&gt;&lt;Field Name=&quot;IDName&quot; Value=&quot;(Leer)&quot;/&gt;&lt;/DocProp&gt;&lt;DocProp UID=&quot;2015032011051909242061&quot; EntryUID=&quot;2003121817293296325874&quot;&gt;&lt;Field Name=&quot;UID&quot; Value=&quot;2003121817293296325874&quot;/&gt;&lt;Field Name=&quot;IDName&quot; Value=&quot;&quot;/&gt;&lt;/DocProp&gt;&lt;DocProp UID=&quot;2015032011052223794445&quot; EntryUID=&quot;2003121817293296325874&quot;&gt;&lt;Field Name=&quot;UID&quot; Value=&quot;2003121817293296325874&quot;/&gt;&lt;Field Name=&quot;IDName&quot; Value=&quot;&quot;/&gt;&lt;/DocProp&gt;&lt;DocProp UID=&quot;2004112217333376588294&quot; EntryUID=&quot;2004123010144120300001&quot;&gt;&lt;Field Name=&quot;UID&quot; Value=&quot;2004123010144120300001&quot;/&gt;&lt;Field Name=&quot;Dokumenttitel&quot; Value=&quot;&quot;/&gt;&lt;Field Name=&quot;Dokumentbetreff&quot; Value=&quot;&quot;/&gt;&lt;/DocProp&gt;&lt;DocProp UID=&quot;2009146000484854334251101&quot; EntryUID=&quot;2003121817293296325874&quot;&gt;&lt;Field Name=&quot;UID&quot; Value=&quot;2003121817293296325874&quot;/&gt;&lt;/DocProp&gt;&lt;DocProp UID=&quot;2007042109161414432689&quot; EntryUID=&quot;2003121817293296325874&quot;&gt;&lt;Field Name=&quot;UID&quot; Value=&quot;2003121817293296325874&quot;/&gt;&lt;/DocProp&gt;&lt;DocProp UID=&quot;2004112217290390304928&quot; EntryUID=&quot;0&quot;&gt;&lt;Field Name=&quot;UID&quot; Value=&quot;0&quot;/&gt;&lt;/DocProp&gt;&lt;DocProp UID=&quot;2015061207141914355068&quot; EntryUID=&quot;2003121817293296325874&quot;&gt;&lt;Field Name=&quot;UID&quot; Value=&quot;2003121817293296325874&quot;/&gt;&lt;/DocProp&gt;&lt;DocProp UID=&quot;2015061207160542895519&quot; EntryUID=&quot;2003121817293296325874&quot;&gt;&lt;Field Name=&quot;UID&quot; Value=&quot;2003121817293296325874&quot;/&gt;&lt;/DocProp&gt;&lt;DocProp UID=&quot;2015061207173417412914&quot; EntryUID=&quot;2003121817293296325874&quot;&gt;&lt;Field Name=&quot;UID&quot; Value=&quot;2003121817293296325874&quot;/&gt;&lt;/DocProp&gt;&lt;DocProp UID=&quot;2015061207165298968319&quot; EntryUID=&quot;2003121817293296325874&quot;&gt;&lt;Field Name=&quot;UID&quot; Value=&quot;2003121817293296325874&quot;/&gt;&lt;/DocProp&gt;&lt;DocProp UID=&quot;2015061207182973852810&quot; EntryUID=&quot;2003121817293296325874&quot;&gt;&lt;Field Name=&quot;UID&quot; Value=&quot;2003121817293296325874&quot;/&gt;&lt;/DocProp&gt;&lt;DocProp UID=&quot;2015061207180865060772&quot; EntryUID=&quot;2003121817293296325874&quot;&gt;&lt;Field Name=&quot;UID&quot; Value=&quot;2003121817293296325874&quot;/&gt;&lt;/DocProp&gt;&lt;DocProp UID=&quot;2015061207191607081402&quot; EntryUID=&quot;2003121817293296325874&quot;&gt;&lt;Field Name=&quot;UID&quot; Value=&quot;2003121817293296325874&quot;/&gt;&lt;/DocProp&gt;&lt;DocProp UID=&quot;2015061207185421069072&quot; EntryUID=&quot;2003121817293296325874&quot;&gt;&lt;Field Name=&quot;UID&quot; Value=&quot;2003121817293296325874&quot;/&gt;&lt;/DocProp&gt;&lt;DocProp UID=&quot;2016051113561393041576&quot; EntryUID=&quot;2003121817293296325874&quot;&gt;&lt;Field Name=&quot;UID&quot; Value=&quot;2003121817293296325874&quot;/&gt;&lt;/DocProp&gt;&lt;DocProp UID=&quot;2017040407210556554348&quot; EntryUID=&quot;2003121817293296325874&quot;&gt;&lt;Field Name=&quot;UID&quot; Value=&quot;2003121817293296325874&quot;/&gt;&lt;/DocProp&gt;&lt;DocProp UID=&quot;2017040710190879678493&quot; EntryUID=&quot;2003121817293296325874&quot;&gt;&lt;Field Name=&quot;UID&quot; Value=&quot;2003121817293296325874&quot;/&gt;&lt;/DocProp&gt;&lt;DocProp UID=&quot;2017041010212210533077&quot; EntryUID=&quot;2003121817293296325874&quot;&gt;&lt;Field Name=&quot;UID&quot; Value=&quot;2003121817293296325874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ructureStyles&quot;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Separator&quot;/&gt;_x000d_&lt;Item Type=&quot;Button&quot; IDName=&quot;Heading&quot; Icon=&quot;3546&quot; Label=&quot;&amp;lt;translate&amp;gt;Style.Heading&amp;lt;/translate&amp;gt;&quot; Command=&quot;StyleApply&quot; Parameter=&quot;Überschrift&quot;/&gt;_x000d_&lt;Item Type=&quot;Separator&quot;/&gt;_x000d_&lt;Item Type=&quot;Button&quot; IDName=&quot;Normal&quot; Icon=&quot;3546&quot; Label=&quot;&amp;lt;translate&amp;gt;Style.Normal&amp;lt;/translate&amp;gt;&quot; Command=&quot;StyleApply&quot; Parameter=&quot;Text&quot;/&gt;_x000d_&lt;Item Type=&quot;Separator&quot;/&gt;_x000d_&lt;Item Type=&quot;Button&quot; IDName=&quot;Title&quot; Icon=&quot;3546&quot; Label=&quot;&amp;lt;translate&amp;gt;Style.Title&amp;lt;/translate&amp;gt;&quot; Command=&quot;StyleApply&quot; Parameter=&quot;-63&quot;/&gt;_x000d_&lt;Item Type=&quot;Button&quot; IDName=&quot;Subtitle&quot; Icon=&quot;3546&quot; Label=&quot;&amp;lt;translate&amp;gt;Style.Subtitle&amp;lt;/translate&amp;gt;&quot; Command=&quot;StyleApply&quot; Parameter=&quot;Untertitel&quot;/&gt;_x000d_&lt;Item Type=&quot;Button&quot; IDName=&quot;Subtitle2&quot; Icon=&quot;3546&quot; Label=&quot;&amp;lt;translate&amp;gt;Style.Subtitle2&amp;lt;/translate&amp;gt;&quot; Command=&quot;StyleApply&quot; Parameter=&quot;Untertitel 2&quot;/&gt;_x000d_&lt;Item Type=&quot;Separator&quot;/&gt;_x000d_&lt;Item Type=&quot;Button&quot; IDName=&quot;Hinweis&quot; Icon=&quot;3546&quot; Label=&quot;&amp;lt;translate&amp;gt;Style.Hinweis&amp;lt;/translate&amp;gt;&quot; Command=&quot;StyleApply&quot; Parameter=&quot;Hinweis&quot;/&gt;_x000d_&lt;Item Type=&quot;Button&quot; IDName=&quot;Hinweis2&quot; Icon=&quot;3546&quot; Label=&quot;&amp;lt;translate&amp;gt;Style.Hinweis2&amp;lt;/translate&amp;gt;&quot; Command=&quot;StyleApply&quot; Parameter=&quot;Hinweis2&quot;/&gt;_x000d_&lt;/Item&gt;_x000d_&lt;Item Type=&quot;SubMenu&quot; IDName=&quot;TopicStyles&quot;&gt;_x000d_&lt;/Item&gt;_x000d_&lt;Item Type=&quot;SubMenu&quot; IDName=&quot;ListStyles&quot;&gt;_x000d_&lt;Item Type=&quot;Button&quot; IDName=&quot;ListWithSymbols&quot; Icon=&quot;3546&quot; Label=&quot;&amp;lt;translate&amp;gt;Style.ListWithSymbols&amp;lt;/translate&amp;gt;&quot; Command=&quot;StyleApply&quot; Parameter=&quot;ListWithSymbols&quot;/&gt;_x000d_&lt;Item Type=&quot;Button&quot; IDName=&quot;ListWithNumbers&quot; Icon=&quot;3546&quot; Label=&quot;&amp;lt;translate&amp;gt;Style.ListWithNumbers&amp;lt;/translate&amp;gt;&quot; Command=&quot;StyleApply&quot; Parameter=&quot;ListWithNumbers&quot;/&gt;_x000d_&lt;/Item&gt;_x000d_&lt;Item Type=&quot;SubMenu&quot; IDName=&quot;TableStyles&quot;&gt;_x000d_&lt;Item Type=&quot;Button&quot; IDName=&quot;Tabellenraster&quot; Icon=&quot;3546&quot; Label=&quot;&amp;lt;translate&amp;gt;Style.Table&amp;lt;/translate&amp;gt;&quot; Command=&quot;StyleApply&quot; Parameter=&quot;Tabellenraster&quot;/&gt;_x000d_&lt;/Item&gt;_x000d_&lt;/MenusDef&gt;"/>
    <w:docVar w:name="OawOMS" w:val="&lt;OawOMS&gt;&lt;send profileUID=&quot;2003010711200895123470110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1210395821292110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301071188888220000&quot;&gt;&lt;mail&gt;&lt;to&gt;&lt;value type=&quot;OawDocProperty&quot; name=&quot;Recipient.EMail&quot;&gt;&lt;separator text=&quot;&quot;&gt;&lt;/separator&gt;&lt;format text=&quot;&quot;&gt;&lt;/format&gt;&lt;/value&gt;&lt;/to&gt;&lt;subject&gt;&lt;value type=&quot;OawDocProperty&quot; name=&quot;CustomField.Dokumentbetreff&quot;&gt;&lt;separator text=&quot;&quot;&gt;&lt;/separator&gt;&lt;format text=&quot;&quot;&gt;&lt;/format&gt;&lt;/value&gt;&lt;/subject&gt;&lt;/mail&gt;&lt;word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word&gt;&lt;PDF&gt;&lt;title&gt;&lt;value type=&quot;OawDocProperty&quot; name=&quot;CustomField.Dokumenttitel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subject&gt;&lt;value type=&quot;OawDocProperty&quot; name=&quot;CustomField.Dokumentbetreff&quot;&gt;&lt;separator text=&quot;&quot;&gt;&lt;/separator&gt;&lt;format text=&quot;&quot;&gt;&lt;/format&gt;&lt;/value&gt;&lt;/subject&gt;&lt;/PDF&gt;&lt;/send&gt;&lt;send profileUID=&quot;200301071188888220001&quot;&gt;&lt;mail&gt;&lt;to&gt;&lt;value type=&quot;OawDocProperty&quot; name=&quot;Recipient.EMail&quot;&gt;&lt;separator text=&quot;&quot;&gt;&lt;/separator&gt;&lt;format text=&quot;&quot;&gt;&lt;/format&gt;&lt;/value&gt;&lt;/to&gt;&lt;subject&gt;&lt;value type=&quot;OawDocProperty&quot; name=&quot;CustomField.Dokumentbetreff&quot;&gt;&lt;separator text=&quot;&quot;&gt;&lt;/separator&gt;&lt;format text=&quot;&quot;&gt;&lt;/format&gt;&lt;/value&gt;&lt;/subject&gt;&lt;/mail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end&gt;&lt;send profileUID=&quot;200301071188888220002&quot;&gt;&lt;word&gt;&lt;company&gt;&lt;value type=&quot;OawDocProperty&quot; name=&quot;Organisation.Organisation&quot;&gt;&lt;separator text=&quot;&quot;&gt;&lt;/separator&gt;&lt;format text=&quot;&quot;&gt;&lt;/format&gt;&lt;/value&gt;&lt;/company&gt;&lt;author&gt;&lt;value type=&quot;OawDocProperty&quot; name=&quot;Author.Name&quot;&gt;&lt;separator text=&quot;&quot;&gt;&lt;/separator&gt;&lt;format text=&quot;&quot;&gt;&lt;/format&gt;&lt;/value&gt;&lt;/author&gt;&lt;subject&gt;&lt;value type=&quot;OawDocProperty&quot; name=&quot;CustomField.Dokumentbetreff&quot;&gt;&lt;separator text=&quot;&quot;&gt;&lt;/separator&gt;&lt;format text=&quot;&quot;&gt;&lt;/format&gt;&lt;/value&gt;&lt;/subject&gt;&lt;title&gt;&lt;value type=&quot;OawDocProperty&quot; name=&quot;CustomField.Dokumenttitel&quot;&gt;&lt;separator text=&quot;&quot;&gt;&lt;/separator&gt;&lt;format text=&quot;&quot;&gt;&lt;/format&gt;&lt;/value&gt;&lt;/title&gt;&lt;/word&gt;&lt;PDF&gt;&lt;company&gt;&lt;value type=&quot;OawDocProperty&quot; name=&quot;Organisation.Organisation&quot;&gt;&lt;separator text=&quot;&quot;&gt;&lt;/separator&gt;&lt;format text=&quot;&quot;&gt;&lt;/format&gt;&lt;/value&gt;&lt;/company&gt;&lt;author&gt;&lt;value type=&quot;OawDocProperty&quot; name=&quot;Author.Name&quot;&gt;&lt;separator text=&quot;&quot;&gt;&lt;/separator&gt;&lt;format text=&quot;&quot;&gt;&lt;/format&gt;&lt;/value&gt;&lt;/author&gt;&lt;subject&gt;&lt;value type=&quot;OawDocProperty&quot; name=&quot;CustomField.Dokumentbetreff&quot;&gt;&lt;separator text=&quot;&quot;&gt;&lt;/separator&gt;&lt;format text=&quot;&quot;&gt;&lt;/format&gt;&lt;/value&gt;&lt;/subject&gt;&lt;title&gt;&lt;value type=&quot;OawDocProperty&quot; name=&quot;CustomField.Dokumenttitel&quot;&gt;&lt;separator text=&quot;&quot;&gt;&lt;/separator&gt;&lt;format text=&quot;&quot;&gt;&lt;/format&gt;&lt;/value&gt;&lt;/title&gt;&lt;/PDF&gt;&lt;mail&gt;&lt;to&gt;&lt;value type=&quot;OawDocProperty&quot; name=&quot;Recipient.EMail&quot;&gt;&lt;separator text=&quot;&quot;&gt;&lt;/separator&gt;&lt;format text=&quot;&quot;&gt;&lt;/format&gt;&lt;/value&gt;&lt;/to&gt;&lt;subject&gt;&lt;value type=&quot;OawDocProperty&quot; name=&quot;CustomField.Dokumentbetreff&quot;&gt;&lt;separator text=&quot;&quot;&gt;&lt;/separator&gt;&lt;format text=&quot;&quot;&gt;&lt;/format&gt;&lt;/value&gt;&lt;/subject&gt;&lt;/mail&gt;&lt;/send&gt;&lt;save profileUID=&quot;200301071188888110000&quot;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ave&gt;&lt;save profileUID=&quot;200301071188888110001&quot;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ave&gt;&lt;save profileUID=&quot;200301071188888110002&quot;&gt;&lt;word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word&gt;&lt;PDF&gt;&lt;title&gt;&lt;value type=&quot;OawDocProperty&quot; name=&quot;CustomField.Dokumenttitel&quot;&gt;&lt;separator text=&quot;&quot;&gt;&lt;/separator&gt;&lt;format text=&quot;&quot;&gt;&lt;/format&gt;&lt;/value&gt;&lt;/title&gt;&lt;subject&gt;&lt;value type=&quot;OawDocProperty&quot; name=&quot;CustomField.Dokumentbetreff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Organisation&quot;&gt;&lt;separator text=&quot;&quot;&gt;&lt;/separator&gt;&lt;format text=&quot;&quot;&gt;&lt;/format&gt;&lt;/value&gt;&lt;/company&gt;&lt;/PDF&gt;&lt;/save&gt;&lt;/OawOMS&gt;_x000d_"/>
    <w:docVar w:name="oawPaperSize" w:val="7"/>
    <w:docVar w:name="OawPrinterTray.2003010718888822220000" w:val="document.firstpage:=2003777733333222222221;document.otherpages:=2003777733333222222221;"/>
    <w:docVar w:name="OawPrinterTray.2003010718888822220001" w:val="document.firstpage:=2003777733333222222221;document.otherpages:=2003777733333222222221;"/>
    <w:docVar w:name="OawPrinterTray.2003010718888822220003" w:val="document.firstpage:=2003777733333222222222;document.otherpages:=2003777733333222222222;"/>
    <w:docVar w:name="OawPrinterTray.2003010718888822220004" w:val="document.firstpage:=2003777733333222222222;document.otherpages:=2003777733333222222222;"/>
    <w:docVar w:name="OawPrinterTray.2003010718888822220005" w:val="document.firstpage:=2003777733333222222223;document.otherpages:=2003777733333222222223;"/>
    <w:docVar w:name="OawPrinterTray.2010012216512195896084" w:val="document.firstpage:=2003777733333222222224;document.otherpages:=2003777733333222222224;"/>
    <w:docVar w:name="OawPrinterTray.2010012516134653903225" w:val="document.firstpage:=2003777733333222222224;document.otherpages:=2003777733333222222224;"/>
    <w:docVar w:name="OawPrinterTray.2010012608471367921825" w:val="document.firstpage:=2003777733333222222221;document.otherpages:=2003777733333222222221;"/>
    <w:docVar w:name="OawPrinterTray.2010020210452501770397" w:val="document.firstpage:=2003777733333222222223;document.otherpages:=2003777733333222222223;"/>
    <w:docVar w:name="OawProjectID" w:val="cmiagch"/>
    <w:docVar w:name="OawRecipients" w:val="&lt;Recipients&gt;&lt;Recipient&gt;&lt;UID&gt;2015041509001071456630&lt;/UID&gt;&lt;IDName&gt;Empfänger&lt;/IDName&gt;&lt;RecipientActive&gt;-1&lt;/RecipientActive&gt;&lt;RecipientIcon&gt;Contact&lt;/RecipientIcon&gt;&lt;MappingTableLabel&gt;&lt;/MappingTableLabel&gt;&lt;MappingTableActive&gt;-1&lt;/MappingTableActive&gt;&lt;DeliveryOption&gt;&lt;/DeliveryOption&gt;&lt;DeliveryOption2&gt;&lt;/DeliveryOption2&gt;&lt;Company&gt;&lt;/Company&gt;&lt;Department&gt;&lt;/Department&gt;&lt;Title&gt;&lt;/Title&gt;&lt;FirstName&gt;&lt;/FirstName&gt;&lt;MiddleName&gt;&lt;/MiddleName&gt;&lt;LastName&gt;&lt;/LastName&gt;&lt;Suffix&gt;&lt;/Suffix&gt;&lt;FullName&gt;&lt;/FullName&gt;&lt;JobTitle&gt;&lt;/JobTitl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Sehr geehrte Damen und Herren&lt;/Introduction&gt;&lt;Closing&gt;Freundliche Grüsse&lt;/Closing&gt;&lt;FormattedFullAddress&gt;&lt;/FormattedFullAddress&gt;&lt;/Recipient&gt;&lt;/Recipients&gt;_x000d_"/>
    <w:docVar w:name="OawScriptor" w:val="&lt;?xml version=&quot;1.0&quot;?&gt;_x000d_&lt;scriptor xmlns:xsi=&quot;http://www.w3.org/2001/XMLSchema-instance&quot; xsi:noNamespaceSchemaLocation=&quot;Scriptor_1.xsd&quot; SchemaVersion=&quot;1&quot;/&gt;_x000d_"/>
    <w:docVar w:name="OawSelectedSource.200212191811121321310321301031x" w:val="2014081114493152730190"/>
    <w:docVar w:name="OawSelectedSource.2002122010583847234010578" w:val="2014081114493152730190"/>
    <w:docVar w:name="OawSelectedSource.2002122011014149059130932" w:val="2015031815571239346065"/>
    <w:docVar w:name="OawSelectedSource.2003061115381095709037" w:val="2003121817293296325874"/>
    <w:docVar w:name="OawSelectedSource.2003080714212273705547" w:val="0"/>
    <w:docVar w:name="OawSelectedSource.2004112217290390304928" w:val="0"/>
    <w:docVar w:name="OawSelectedSource.2004112217333376588294" w:val="0"/>
    <w:docVar w:name="OawSelectedSource.2006040509495284662868" w:val="2014081114493152730190"/>
    <w:docVar w:name="OawSelectedSource.2015032011051909242061" w:val="2003121817293296325874"/>
    <w:docVar w:name="OawSelectedSource.2015032011052223794445" w:val="2003121817293296325874"/>
    <w:docVar w:name="OawTemplateProperties" w:val="password:=&lt;Semicolon/&gt;MnO`rrvnqc.=;jumpToFirstField:=1;dotReverenceRemove:=1;resizeA4Letter:=0;unpdateDocPropsOnNewOnly:=0;showAllNoteItems:=0;CharCodeChecked:=;CharCodeUnchecked:=;WizardSteps:=0|1|2|4;DocumentTitle:=Dokumentation;DisplayName:=Dokumentation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514034574120309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_x000d_&lt;WhereClause&gt;&lt;/WhereClause&gt;&lt;/TemplateProperties&gt;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Inhalt&quot; Label=&quot;&amp;lt;translate&amp;gt;SmartContent.Text&amp;lt;/translate&amp;gt;&quot;/&gt;_x000d_&lt;Bookmark Name=&quot;Unterschriftenblock&quot; Label=&quot;&amp;lt;translate&amp;gt;SmartContent.Unterschriftenblock&amp;lt;/translate&amp;gt;&quot;/&gt;_x000d_&lt;Bookmark Name=&quot;AdditionalText&quot; Label=&quot;&amp;lt;translate&amp;gt;SmartContent.AdditionalText&amp;lt;/translate&amp;gt;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Inhalt&quot; Label=&quot;&amp;lt;translate&amp;gt;SmartTemplate.Text&amp;lt;/translate&amp;gt;&quot;/&gt;_x000d_&lt;Bookmark Name=&quot;Unterschriftenblock&quot; Label=&quot;&amp;lt;translate&amp;gt;SmartTemplate.Unterschriftenblock&amp;lt;/translate&amp;gt;&quot;/&gt;_x000d_&lt;Bookmark Name=&quot;AdditionalText&quot; Label=&quot;&amp;lt;translate&amp;gt;SmartTemplate.AdditionalText&amp;lt;/translate&amp;gt;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49516d5b-aa80-46cb-acc8-8ada&quot; IdName=&quot;Logos&quot; IsSelected=&quot;False&quot; IsExpanded=&quot;True&quot;&gt;_x000d__x000a_      &lt;PageSetupSpecifics&gt;_x000d__x000a_        &lt;PageSetupSpecific IdName=&quot;Firma&quot; PaperSize=&quot;A4&quot; Orientation=&quot;Portrait&quot; IsSelected=&quot;false&quot;&gt;_x000d__x000a_          &lt;Source Value=&quot;[[MasterProperty(&amp;quot;Organisation&amp;quot;, &amp;quot;LogoColor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3010718888822220000&quot;&gt;_x000d__x000a_              &lt;Source Value=&quot;[[MasterProperty(&amp;quot;Organisation&amp;quot;, &amp;quot;LogoBlackWhite&amp;quot;)]]&quot; /&gt;_x000d__x000a_            &lt;/OutputProfileSpecific&gt;_x000d__x000a_            &lt;OutputProfileSpecific Type=&quot;Print&quot; Id=&quot;2003010718888822220001&quot;&gt;_x000d__x000a_              &lt;Source Value=&quot;[[MasterProperty(&amp;quot;Organisation&amp;quot;, &amp;quot;LogoBlackWhite&amp;quot;)]]&quot; /&gt;_x000d__x000a_            &lt;/OutputProfileSpecific&gt;_x000d__x000a_            &lt;OutputProfileSpecific Type=&quot;Print&quot; Id=&quot;2003010718888822220003&quot; /&gt;_x000d__x000a_            &lt;OutputProfileSpecific Type=&quot;Print&quot; Id=&quot;2003010718888822220004&quot; /&gt;_x000d__x000a_            &lt;OutputProfileSpecific Type=&quot;Print&quot; Id=&quot;2010020210452501770397&quot; /&gt;_x000d__x000a_            &lt;OutputProfileSpecific Type=&quot;Print&quot; Id=&quot;2003010718888822220005&quot; /&gt;_x000d__x000a_            &lt;OutputProfileSpecific Type=&quot;Print&quot; Id=&quot;2010012516134653903225&quot;&gt;_x000d__x000a_              &lt;Source Value=&quot;&quot; /&gt;_x000d__x000a_            &lt;/OutputProfileSpecific&gt;_x000d__x000a_            &lt;OutputProfileSpecific Type=&quot;Print&quot; Id=&quot;2010012216512195896084&quot;&gt;_x000d__x000a_              &lt;Source Value=&quot;&quot; /&gt;_x000d__x000a_            &lt;/OutputProfileSpecific&gt;_x000d__x000a_            &lt;OutputProfileSpecific Type=&quot;Print&quot; Id=&quot;2010012608471367921825&quot;&gt;_x000d__x000a_              &lt;Source Value=&quot;[[MasterProperty(&amp;quot;Organisation&amp;quot;, &amp;quot;LogoDraft&amp;quot;)]]&quot; /&gt;_x000d__x000a_            &lt;/OutputProfileSpecific&gt;_x000d__x000a_            &lt;OutputProfileSpecific Type=&quot;Save&quot; Id=&quot;200301071188888110000&quot; /&gt;_x000d__x000a_            &lt;OutputProfileSpecific Type=&quot;Save&quot; Id=&quot;200301071188888110001&quot; /&gt;_x000d__x000a_            &lt;OutputProfileSpecific Type=&quot;Save&quot; Id=&quot;200301071188888110002&quot;&gt;_x000d__x000a_              &lt;Source Value=&quot;[[MasterProperty(&amp;quot;Organisation&amp;quot;, &amp;quot;LogoDraft&amp;quot;)]]&quot; /&gt;_x000d__x000a_            &lt;/OutputProfileSpecific&gt;_x000d__x000a_            &lt;OutputProfileSpecific Type=&quot;Send&quot; Id=&quot;200301071188888220000&quot; /&gt;_x000d__x000a_            &lt;OutputProfileSpecific Type=&quot;Send&quot; Id=&quot;200301071188888220001&quot; /&gt;_x000d__x000a_            &lt;OutputProfileSpecific Type=&quot;Send&quot; Id=&quot;200301071188888220002&quot;&gt;_x000d__x000a_              &lt;Source Value=&quot;[[MasterProperty(&amp;quot;Organisation&amp;quot;, &amp;quot;LogoDraft&amp;quot;)]]&quot; /&gt;_x000d__x000a_            &lt;/OutputProfileSpecific&gt;_x000d__x000a_          &lt;/OutputProfileSpecifics&gt;_x000d__x000a_        &lt;/PageSetupSpecific&gt;_x000d__x000a_      &lt;/PageSetupSpecifics&gt;_x000d__x000a_    &lt;/Picture&gt;_x000d__x000a_    &lt;Picture Id=&quot;1d909ced-fd6b-42a8-bfec-0e1a&quot; IdName=&quot;Produkte&quot; IsSelected=&quot;False&quot; IsExpanded=&quot;True&quot;&gt;_x000d__x000a_      &lt;PageSetupSpecifics&gt;_x000d__x000a_        &lt;PageSetupSpecific IdName=&quot;Produkt&quot; PaperSize=&quot;A4&quot; Orientation=&quot;Portrait&quot; IsSelected=&quot;false&quot;&gt;_x000d__x000a_          &lt;Source Value=&quot;[[MasterProperty(&amp;quot;Produkte&amp;quot;, &amp;quot;Grafik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 /&gt;_x000d__x000a_            &lt;OutputProfileSpecific Type=&quot;Print&quot; Id=&quot;2003010718888822220003&quot; /&gt;_x000d__x000a_            &lt;OutputProfileSpecific Type=&quot;Print&quot; Id=&quot;2003010718888822220004&quot; /&gt;_x000d__x000a_            &lt;OutputProfileSpecific Type=&quot;Print&quot; Id=&quot;2010020210452501770397&quot; /&gt;_x000d__x000a_            &lt;OutputProfileSpecific Type=&quot;Print&quot; Id=&quot;2003010718888822220005&quot; /&gt;_x000d__x000a_            &lt;OutputProfileSpecific Type=&quot;Print&quot; Id=&quot;2010012516134653903225&quot; /&gt;_x000d__x000a_            &lt;OutputProfileSpecific Type=&quot;Print&quot; Id=&quot;2010012216512195896084&quot; /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 /&gt;_x000d__x000a_            &lt;OutputProfileSpecific Type=&quot;Save&quot; Id=&quot;200301071188888110002&quot; /&gt;_x000d__x000a_            &lt;OutputProfileSpecific Type=&quot;Send&quot; Id=&quot;200301071188888220000&quot; /&gt;_x000d__x000a_            &lt;OutputProfileSpecific Type=&quot;Send&quot; Id=&quot;200301071188888220001&quot; /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  &lt;Picture Id=&quot;6d54efd1-2985-4ec9-9380-73b5&quot; IdName=&quot;Module&quot; IsSelected=&quot;False&quot; IsExpanded=&quot;True&quot;&gt;_x000d__x000a_      &lt;PageSetupSpecifics&gt;_x000d__x000a_        &lt;PageSetupSpecific IdName=&quot;Modul&quot; PaperSize=&quot;A4&quot; Orientation=&quot;Portrait&quot; IsSelected=&quot;false&quot;&gt;_x000d__x000a_          &lt;Source Value=&quot;[[MasterProperty(&amp;quot;Module&amp;quot;, &amp;quot;Grafik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 /&gt;_x000d__x000a_            &lt;OutputProfileSpecific Type=&quot;Print&quot; Id=&quot;2003010718888822220003&quot; /&gt;_x000d__x000a_            &lt;OutputProfileSpecific Type=&quot;Print&quot; Id=&quot;2003010718888822220004&quot; /&gt;_x000d__x000a_            &lt;OutputProfileSpecific Type=&quot;Print&quot; Id=&quot;2010020210452501770397&quot; /&gt;_x000d__x000a_            &lt;OutputProfileSpecific Type=&quot;Print&quot; Id=&quot;2003010718888822220005&quot; /&gt;_x000d__x000a_            &lt;OutputProfileSpecific Type=&quot;Print&quot; Id=&quot;2010012516134653903225&quot; /&gt;_x000d__x000a_            &lt;OutputProfileSpecific Type=&quot;Print&quot; Id=&quot;2010012216512195896084&quot; /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 /&gt;_x000d__x000a_            &lt;OutputProfileSpecific Type=&quot;Save&quot; Id=&quot;200301071188888110002&quot; /&gt;_x000d__x000a_            &lt;OutputProfileSpecific Type=&quot;Send&quot; Id=&quot;200301071188888220000&quot; /&gt;_x000d__x000a_            &lt;OutputProfileSpecific Type=&quot;Send&quot; Id=&quot;200301071188888220001&quot; /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  &lt;Picture Id=&quot;f9625fb6-07c2-404c-b4d9-e821&quot; IdName=&quot;Unterschrift1&quot; IsSelected=&quot;False&quot; IsExpanded=&quot;True&quot;&gt;_x000d__x000a_      &lt;PageSetupSpecifics&gt;_x000d__x000a_        &lt;PageSetupSpecific IdName=&quot;Unterschrift1&quot; PaperSize=&quot;A4&quot; Orientation=&quot;Portrait&quot; IsSelected=&quot;false&quot;&gt;_x000d__x000a_          &lt;Source Value=&quot;&quot; /&gt;_x000d__x000a_          &lt;HorizontalPosition Relative=&quot;Character&quot; Alignment=&quot;Left&quot; Unit=&quot;cm&quot;&gt;0&lt;/HorizontalPosition&gt;_x000d__x000a_          &lt;VerticalPosition Relative=&quot;Paragraph&quot; Alignment=&quot;Top&quot; Unit=&quot;cm&quot;&gt;-3.25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&gt;_x000d__x000a_              &lt;Source Value=&quot;[[MasterProperty(&amp;quot;Signature1&amp;quot;, &amp;quot;SignatureLowResBW&amp;quot;)]]&quot; /&gt;_x000d__x000a_            &lt;/OutputProfileSpecific&gt;_x000d__x000a_            &lt;OutputProfileSpecific Type=&quot;Print&quot; Id=&quot;2003010718888822220003&quot; /&gt;_x000d__x000a_            &lt;OutputProfileSpecific Type=&quot;Print&quot; Id=&quot;2003010718888822220004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Print&quot; Id=&quot;2010020210452501770397&quot; /&gt;_x000d__x000a_            &lt;OutputProfileSpecific Type=&quot;Print&quot; Id=&quot;2003010718888822220005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Print&quot; Id=&quot;2010012516134653903225&quot; /&gt;_x000d__x000a_            &lt;OutputProfileSpecific Type=&quot;Print&quot; Id=&quot;2010012216512195896084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Save&quot; Id=&quot;200301071188888110002&quot;&gt;_x000d__x000a_              &lt;Source Value=&quot;[[MasterProperty(&amp;quot;Signature1&amp;quot;, &amp;quot;SignatureLowResBW&amp;quot;)]]&quot; /&gt;_x000d__x000a_            &lt;/OutputProfileSpecific&gt;_x000d__x000a_            &lt;OutputProfileSpecific Type=&quot;Send&quot; Id=&quot;200301071188888220000&quot; /&gt;_x000d__x000a_            &lt;OutputProfileSpecific Type=&quot;Send&quot; Id=&quot;200301071188888220001&quot;&gt;_x000d__x000a_              &lt;Source Value=&quot;[[MasterProperty(&amp;quot;Signature1&amp;quot;, &amp;quot;SignatureHighResColor&amp;quot;)]]&quot; /&gt;_x000d__x000a_            &lt;/OutputProfileSpecific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  &lt;Picture Id=&quot;9c6047c9-b397-4e11-9b06-c435&quot; IdName=&quot;Unterschrift2&quot; IsSelected=&quot;False&quot; IsExpanded=&quot;True&quot;&gt;_x000d__x000a_      &lt;PageSetupSpecifics&gt;_x000d__x000a_        &lt;PageSetupSpecific IdName=&quot;Unterschrift2&quot; PaperSize=&quot;A4&quot; Orientation=&quot;Portrait&quot; IsSelected=&quot;true&quot;&gt;_x000d__x000a_          &lt;Source Value=&quot;&quot; /&gt;_x000d__x000a_          &lt;HorizontalPosition Relative=&quot;Character&quot; Alignment=&quot;Left&quot; Unit=&quot;cm&quot;&gt;4.5&lt;/HorizontalPosition&gt;_x000d__x000a_          &lt;VerticalPosition Relative=&quot;Paragraph&quot; Alignment=&quot;Top&quot; Unit=&quot;cm&quot;&gt;-3.25&lt;/VerticalPosition&gt;_x000d__x000a_          &lt;OutputProfileSpecifics&gt;_x000d__x000a_            &lt;OutputProfileSpecific Type=&quot;Print&quot; Id=&quot;2003010718888822220000&quot; /&gt;_x000d__x000a_            &lt;OutputProfileSpecific Type=&quot;Print&quot; Id=&quot;2003010718888822220001&quot;&gt;_x000d__x000a_              &lt;Source Value=&quot;[[MasterProperty(&amp;quot;Signature2&amp;quot;, &amp;quot;SignatureLowResBW&amp;quot;)]]&quot; /&gt;_x000d__x000a_            &lt;/OutputProfileSpecific&gt;_x000d__x000a_            &lt;OutputProfileSpecific Type=&quot;Print&quot; Id=&quot;2003010718888822220003&quot; /&gt;_x000d__x000a_            &lt;OutputProfileSpecific Type=&quot;Print&quot; Id=&quot;2003010718888822220004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Print&quot; Id=&quot;2010020210452501770397&quot; /&gt;_x000d__x000a_            &lt;OutputProfileSpecific Type=&quot;Print&quot; Id=&quot;2003010718888822220005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Print&quot; Id=&quot;2010012516134653903225&quot; /&gt;_x000d__x000a_            &lt;OutputProfileSpecific Type=&quot;Print&quot; Id=&quot;2010012216512195896084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Print&quot; Id=&quot;2010012608471367921825&quot; /&gt;_x000d__x000a_            &lt;OutputProfileSpecific Type=&quot;Save&quot; Id=&quot;200301071188888110000&quot; /&gt;_x000d__x000a_            &lt;OutputProfileSpecific Type=&quot;Save&quot; Id=&quot;200301071188888110001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Save&quot; Id=&quot;200301071188888110002&quot;&gt;_x000d__x000a_              &lt;Source Value=&quot;[[MasterProperty(&amp;quot;Signature2&amp;quot;, &amp;quot;SignatureLowResBW&amp;quot;)]]&quot; /&gt;_x000d__x000a_            &lt;/OutputProfileSpecific&gt;_x000d__x000a_            &lt;OutputProfileSpecific Type=&quot;Send&quot; Id=&quot;200301071188888220000&quot; /&gt;_x000d__x000a_            &lt;OutputProfileSpecific Type=&quot;Send&quot; Id=&quot;200301071188888220001&quot;&gt;_x000d__x000a_              &lt;Source Value=&quot;[[MasterProperty(&amp;quot;Signature2&amp;quot;, &amp;quot;SignatureHighResColor&amp;quot;)]]&quot; /&gt;_x000d__x000a_            &lt;/OutputProfileSpecific&gt;_x000d__x000a_            &lt;OutputProfileSpecific Type=&quot;Send&quot; Id=&quot;200301071188888220002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4F473C"/>
    <w:rsid w:val="000043D4"/>
    <w:rsid w:val="00005C61"/>
    <w:rsid w:val="000168A5"/>
    <w:rsid w:val="000255D3"/>
    <w:rsid w:val="000260A8"/>
    <w:rsid w:val="00040FD6"/>
    <w:rsid w:val="0005055C"/>
    <w:rsid w:val="00055FA5"/>
    <w:rsid w:val="00062C3F"/>
    <w:rsid w:val="00064EE0"/>
    <w:rsid w:val="00067033"/>
    <w:rsid w:val="0007308F"/>
    <w:rsid w:val="0007372C"/>
    <w:rsid w:val="0008303B"/>
    <w:rsid w:val="00095F8A"/>
    <w:rsid w:val="000A4FE7"/>
    <w:rsid w:val="000A576D"/>
    <w:rsid w:val="000A67FE"/>
    <w:rsid w:val="000A7BE1"/>
    <w:rsid w:val="000A7CA5"/>
    <w:rsid w:val="000B3B9B"/>
    <w:rsid w:val="000C137C"/>
    <w:rsid w:val="000D6485"/>
    <w:rsid w:val="000D7C93"/>
    <w:rsid w:val="000F134B"/>
    <w:rsid w:val="000F79CA"/>
    <w:rsid w:val="00100419"/>
    <w:rsid w:val="00104BB7"/>
    <w:rsid w:val="00105406"/>
    <w:rsid w:val="0011123F"/>
    <w:rsid w:val="0011312B"/>
    <w:rsid w:val="00121126"/>
    <w:rsid w:val="001349C9"/>
    <w:rsid w:val="00134D80"/>
    <w:rsid w:val="00137978"/>
    <w:rsid w:val="0014598F"/>
    <w:rsid w:val="001543B5"/>
    <w:rsid w:val="00157AB8"/>
    <w:rsid w:val="00177425"/>
    <w:rsid w:val="001852F3"/>
    <w:rsid w:val="00186D97"/>
    <w:rsid w:val="00192558"/>
    <w:rsid w:val="00196204"/>
    <w:rsid w:val="001A0D83"/>
    <w:rsid w:val="001B0468"/>
    <w:rsid w:val="001B099A"/>
    <w:rsid w:val="001B2246"/>
    <w:rsid w:val="001B6EDC"/>
    <w:rsid w:val="001C02FF"/>
    <w:rsid w:val="001C0E4E"/>
    <w:rsid w:val="001D29DA"/>
    <w:rsid w:val="001E2A4A"/>
    <w:rsid w:val="001F5040"/>
    <w:rsid w:val="00207262"/>
    <w:rsid w:val="00212A04"/>
    <w:rsid w:val="00217C27"/>
    <w:rsid w:val="00221136"/>
    <w:rsid w:val="00222927"/>
    <w:rsid w:val="0022436B"/>
    <w:rsid w:val="002253B5"/>
    <w:rsid w:val="002315B5"/>
    <w:rsid w:val="00243B17"/>
    <w:rsid w:val="00253748"/>
    <w:rsid w:val="00256609"/>
    <w:rsid w:val="002571B1"/>
    <w:rsid w:val="002645DC"/>
    <w:rsid w:val="002646BF"/>
    <w:rsid w:val="00271915"/>
    <w:rsid w:val="00276705"/>
    <w:rsid w:val="00277A3B"/>
    <w:rsid w:val="002A0FEF"/>
    <w:rsid w:val="002A1409"/>
    <w:rsid w:val="002A53C0"/>
    <w:rsid w:val="002A688E"/>
    <w:rsid w:val="002B2321"/>
    <w:rsid w:val="002B3964"/>
    <w:rsid w:val="002C12F8"/>
    <w:rsid w:val="002D4AB8"/>
    <w:rsid w:val="002E0B33"/>
    <w:rsid w:val="002E6C48"/>
    <w:rsid w:val="002F0A8A"/>
    <w:rsid w:val="003060EE"/>
    <w:rsid w:val="00315936"/>
    <w:rsid w:val="00322D36"/>
    <w:rsid w:val="00335B07"/>
    <w:rsid w:val="00342884"/>
    <w:rsid w:val="00343ED2"/>
    <w:rsid w:val="00345EF6"/>
    <w:rsid w:val="00346AC7"/>
    <w:rsid w:val="00347CEE"/>
    <w:rsid w:val="00350399"/>
    <w:rsid w:val="0035770C"/>
    <w:rsid w:val="00357B7E"/>
    <w:rsid w:val="003617C0"/>
    <w:rsid w:val="00363023"/>
    <w:rsid w:val="0036379D"/>
    <w:rsid w:val="003709F4"/>
    <w:rsid w:val="00371A10"/>
    <w:rsid w:val="003807C7"/>
    <w:rsid w:val="00396159"/>
    <w:rsid w:val="003A293A"/>
    <w:rsid w:val="003A5C7A"/>
    <w:rsid w:val="003B56AD"/>
    <w:rsid w:val="003C10CA"/>
    <w:rsid w:val="003C3A96"/>
    <w:rsid w:val="003C4101"/>
    <w:rsid w:val="003D29EA"/>
    <w:rsid w:val="003E0904"/>
    <w:rsid w:val="003E46AD"/>
    <w:rsid w:val="004013B5"/>
    <w:rsid w:val="00406A41"/>
    <w:rsid w:val="004140F0"/>
    <w:rsid w:val="004173AA"/>
    <w:rsid w:val="00421C4F"/>
    <w:rsid w:val="00422101"/>
    <w:rsid w:val="00433546"/>
    <w:rsid w:val="0043661F"/>
    <w:rsid w:val="004370E3"/>
    <w:rsid w:val="004444F7"/>
    <w:rsid w:val="004472F7"/>
    <w:rsid w:val="00451B5A"/>
    <w:rsid w:val="00463715"/>
    <w:rsid w:val="00467057"/>
    <w:rsid w:val="00485BEE"/>
    <w:rsid w:val="00486D68"/>
    <w:rsid w:val="004913B4"/>
    <w:rsid w:val="00493944"/>
    <w:rsid w:val="00494AD2"/>
    <w:rsid w:val="00496494"/>
    <w:rsid w:val="004A6F67"/>
    <w:rsid w:val="004C47DD"/>
    <w:rsid w:val="004C6F2C"/>
    <w:rsid w:val="004D04EC"/>
    <w:rsid w:val="004E13C6"/>
    <w:rsid w:val="004E1981"/>
    <w:rsid w:val="004F473C"/>
    <w:rsid w:val="004F4C96"/>
    <w:rsid w:val="0051038D"/>
    <w:rsid w:val="00521FC0"/>
    <w:rsid w:val="00523E55"/>
    <w:rsid w:val="00524861"/>
    <w:rsid w:val="005261A8"/>
    <w:rsid w:val="00530674"/>
    <w:rsid w:val="00530AE6"/>
    <w:rsid w:val="00534CD8"/>
    <w:rsid w:val="0053517F"/>
    <w:rsid w:val="0055005A"/>
    <w:rsid w:val="00550F8A"/>
    <w:rsid w:val="0055166D"/>
    <w:rsid w:val="00557113"/>
    <w:rsid w:val="005658CB"/>
    <w:rsid w:val="005708FC"/>
    <w:rsid w:val="00582576"/>
    <w:rsid w:val="00590C99"/>
    <w:rsid w:val="005A06A8"/>
    <w:rsid w:val="005B0ADF"/>
    <w:rsid w:val="005B7626"/>
    <w:rsid w:val="005C095B"/>
    <w:rsid w:val="005C0ED8"/>
    <w:rsid w:val="005C1B96"/>
    <w:rsid w:val="005C3E2F"/>
    <w:rsid w:val="005C403C"/>
    <w:rsid w:val="005D236A"/>
    <w:rsid w:val="005D51C6"/>
    <w:rsid w:val="005E110D"/>
    <w:rsid w:val="005E290B"/>
    <w:rsid w:val="005E7427"/>
    <w:rsid w:val="005E7E3B"/>
    <w:rsid w:val="00607715"/>
    <w:rsid w:val="00614C2B"/>
    <w:rsid w:val="00630CD1"/>
    <w:rsid w:val="0063352C"/>
    <w:rsid w:val="00634C2C"/>
    <w:rsid w:val="006443AF"/>
    <w:rsid w:val="00646803"/>
    <w:rsid w:val="00665FFA"/>
    <w:rsid w:val="00676B98"/>
    <w:rsid w:val="00681715"/>
    <w:rsid w:val="00683D97"/>
    <w:rsid w:val="00690890"/>
    <w:rsid w:val="00692572"/>
    <w:rsid w:val="00695F6B"/>
    <w:rsid w:val="006A27FE"/>
    <w:rsid w:val="006B131C"/>
    <w:rsid w:val="006B1740"/>
    <w:rsid w:val="006D6376"/>
    <w:rsid w:val="006E1784"/>
    <w:rsid w:val="006E2AE9"/>
    <w:rsid w:val="007000C4"/>
    <w:rsid w:val="00706FA1"/>
    <w:rsid w:val="007303F9"/>
    <w:rsid w:val="00730855"/>
    <w:rsid w:val="00730FCB"/>
    <w:rsid w:val="007316FF"/>
    <w:rsid w:val="0075778D"/>
    <w:rsid w:val="007601D4"/>
    <w:rsid w:val="007655D8"/>
    <w:rsid w:val="00767903"/>
    <w:rsid w:val="007740C9"/>
    <w:rsid w:val="00774486"/>
    <w:rsid w:val="00776C5A"/>
    <w:rsid w:val="00786879"/>
    <w:rsid w:val="00797E01"/>
    <w:rsid w:val="007A1A7A"/>
    <w:rsid w:val="007A4243"/>
    <w:rsid w:val="007A7757"/>
    <w:rsid w:val="007B2F4F"/>
    <w:rsid w:val="007B4420"/>
    <w:rsid w:val="007C4472"/>
    <w:rsid w:val="007D12A4"/>
    <w:rsid w:val="007E0390"/>
    <w:rsid w:val="00803061"/>
    <w:rsid w:val="0080543C"/>
    <w:rsid w:val="00810B5C"/>
    <w:rsid w:val="00822B68"/>
    <w:rsid w:val="00846501"/>
    <w:rsid w:val="00847BDD"/>
    <w:rsid w:val="0085142C"/>
    <w:rsid w:val="0085741D"/>
    <w:rsid w:val="008648C0"/>
    <w:rsid w:val="00873EEC"/>
    <w:rsid w:val="0088232E"/>
    <w:rsid w:val="008823D2"/>
    <w:rsid w:val="00884CAE"/>
    <w:rsid w:val="008859C8"/>
    <w:rsid w:val="00892DD1"/>
    <w:rsid w:val="008A5E99"/>
    <w:rsid w:val="008B0C14"/>
    <w:rsid w:val="008B6AF0"/>
    <w:rsid w:val="008C0487"/>
    <w:rsid w:val="008C4A41"/>
    <w:rsid w:val="008D0610"/>
    <w:rsid w:val="008E103F"/>
    <w:rsid w:val="008E7690"/>
    <w:rsid w:val="00901D5D"/>
    <w:rsid w:val="00905189"/>
    <w:rsid w:val="00906D60"/>
    <w:rsid w:val="00942019"/>
    <w:rsid w:val="0095256D"/>
    <w:rsid w:val="00953997"/>
    <w:rsid w:val="009543E1"/>
    <w:rsid w:val="00954E0A"/>
    <w:rsid w:val="00955258"/>
    <w:rsid w:val="009579B6"/>
    <w:rsid w:val="009647BD"/>
    <w:rsid w:val="00966F68"/>
    <w:rsid w:val="00967A3C"/>
    <w:rsid w:val="00971294"/>
    <w:rsid w:val="00973C62"/>
    <w:rsid w:val="00974941"/>
    <w:rsid w:val="00983E62"/>
    <w:rsid w:val="00995265"/>
    <w:rsid w:val="00995E20"/>
    <w:rsid w:val="009A50F0"/>
    <w:rsid w:val="009B1F41"/>
    <w:rsid w:val="009B2D29"/>
    <w:rsid w:val="009B6C78"/>
    <w:rsid w:val="009D48A4"/>
    <w:rsid w:val="009E0524"/>
    <w:rsid w:val="009E0E4C"/>
    <w:rsid w:val="009E18D3"/>
    <w:rsid w:val="009E1B47"/>
    <w:rsid w:val="009E465A"/>
    <w:rsid w:val="009F73E5"/>
    <w:rsid w:val="00A02515"/>
    <w:rsid w:val="00A06A4B"/>
    <w:rsid w:val="00A10F55"/>
    <w:rsid w:val="00A208F6"/>
    <w:rsid w:val="00A216F8"/>
    <w:rsid w:val="00A238F5"/>
    <w:rsid w:val="00A27C3A"/>
    <w:rsid w:val="00A57AF2"/>
    <w:rsid w:val="00A670B0"/>
    <w:rsid w:val="00A97D9F"/>
    <w:rsid w:val="00AE1B37"/>
    <w:rsid w:val="00AE36F5"/>
    <w:rsid w:val="00AE6C6B"/>
    <w:rsid w:val="00AF486A"/>
    <w:rsid w:val="00AF75CA"/>
    <w:rsid w:val="00B00369"/>
    <w:rsid w:val="00B0709A"/>
    <w:rsid w:val="00B10109"/>
    <w:rsid w:val="00B21E65"/>
    <w:rsid w:val="00B25E72"/>
    <w:rsid w:val="00B31B6D"/>
    <w:rsid w:val="00B32310"/>
    <w:rsid w:val="00B37F8E"/>
    <w:rsid w:val="00B40F06"/>
    <w:rsid w:val="00B5459E"/>
    <w:rsid w:val="00B55253"/>
    <w:rsid w:val="00B55F5B"/>
    <w:rsid w:val="00B579DF"/>
    <w:rsid w:val="00B606F4"/>
    <w:rsid w:val="00B61C29"/>
    <w:rsid w:val="00B67F0B"/>
    <w:rsid w:val="00B80CE9"/>
    <w:rsid w:val="00B82901"/>
    <w:rsid w:val="00BA7D0F"/>
    <w:rsid w:val="00BB0509"/>
    <w:rsid w:val="00BB3002"/>
    <w:rsid w:val="00BB50FB"/>
    <w:rsid w:val="00BB5656"/>
    <w:rsid w:val="00BD3162"/>
    <w:rsid w:val="00BE78C2"/>
    <w:rsid w:val="00BF1652"/>
    <w:rsid w:val="00C007CD"/>
    <w:rsid w:val="00C1235B"/>
    <w:rsid w:val="00C35AF9"/>
    <w:rsid w:val="00C40A8D"/>
    <w:rsid w:val="00C44C74"/>
    <w:rsid w:val="00C5590B"/>
    <w:rsid w:val="00C70241"/>
    <w:rsid w:val="00C70592"/>
    <w:rsid w:val="00C76DEE"/>
    <w:rsid w:val="00C776FB"/>
    <w:rsid w:val="00C869FB"/>
    <w:rsid w:val="00C92DAE"/>
    <w:rsid w:val="00CA17CA"/>
    <w:rsid w:val="00CA53C9"/>
    <w:rsid w:val="00CA603D"/>
    <w:rsid w:val="00CB30D5"/>
    <w:rsid w:val="00CC3736"/>
    <w:rsid w:val="00CC6072"/>
    <w:rsid w:val="00D13EA0"/>
    <w:rsid w:val="00D3043F"/>
    <w:rsid w:val="00D31DAF"/>
    <w:rsid w:val="00D354D9"/>
    <w:rsid w:val="00D55D19"/>
    <w:rsid w:val="00D608D8"/>
    <w:rsid w:val="00D710E6"/>
    <w:rsid w:val="00D76F9F"/>
    <w:rsid w:val="00D948A9"/>
    <w:rsid w:val="00DA15EA"/>
    <w:rsid w:val="00DA60EA"/>
    <w:rsid w:val="00DD25A1"/>
    <w:rsid w:val="00DD6A32"/>
    <w:rsid w:val="00DE409C"/>
    <w:rsid w:val="00DE776F"/>
    <w:rsid w:val="00DF64CB"/>
    <w:rsid w:val="00DF66B4"/>
    <w:rsid w:val="00DF7379"/>
    <w:rsid w:val="00E0021F"/>
    <w:rsid w:val="00E00A1D"/>
    <w:rsid w:val="00E05CDE"/>
    <w:rsid w:val="00E3780B"/>
    <w:rsid w:val="00E40704"/>
    <w:rsid w:val="00E53FC9"/>
    <w:rsid w:val="00E56FC0"/>
    <w:rsid w:val="00E57C9A"/>
    <w:rsid w:val="00E62191"/>
    <w:rsid w:val="00E72216"/>
    <w:rsid w:val="00E72FBC"/>
    <w:rsid w:val="00E80496"/>
    <w:rsid w:val="00E83431"/>
    <w:rsid w:val="00E90279"/>
    <w:rsid w:val="00E97AEC"/>
    <w:rsid w:val="00EA28F2"/>
    <w:rsid w:val="00EA2CBA"/>
    <w:rsid w:val="00EA4497"/>
    <w:rsid w:val="00EA5C9D"/>
    <w:rsid w:val="00EB0556"/>
    <w:rsid w:val="00EB1826"/>
    <w:rsid w:val="00EB7A9C"/>
    <w:rsid w:val="00EB7AC1"/>
    <w:rsid w:val="00EB7B09"/>
    <w:rsid w:val="00EC6AEF"/>
    <w:rsid w:val="00EC7BC6"/>
    <w:rsid w:val="00ED2AC7"/>
    <w:rsid w:val="00ED6ECE"/>
    <w:rsid w:val="00ED7479"/>
    <w:rsid w:val="00EE02B6"/>
    <w:rsid w:val="00EE13C9"/>
    <w:rsid w:val="00EE38AC"/>
    <w:rsid w:val="00EE3CA4"/>
    <w:rsid w:val="00EE5F74"/>
    <w:rsid w:val="00EF35EA"/>
    <w:rsid w:val="00F03BEB"/>
    <w:rsid w:val="00F064FD"/>
    <w:rsid w:val="00F126AD"/>
    <w:rsid w:val="00F13A39"/>
    <w:rsid w:val="00F14BA9"/>
    <w:rsid w:val="00F2637D"/>
    <w:rsid w:val="00F31082"/>
    <w:rsid w:val="00F326A4"/>
    <w:rsid w:val="00F32D9E"/>
    <w:rsid w:val="00F466D0"/>
    <w:rsid w:val="00F51D27"/>
    <w:rsid w:val="00F62297"/>
    <w:rsid w:val="00F67258"/>
    <w:rsid w:val="00F72085"/>
    <w:rsid w:val="00F725A3"/>
    <w:rsid w:val="00F76F5E"/>
    <w:rsid w:val="00F86484"/>
    <w:rsid w:val="00FA32FA"/>
    <w:rsid w:val="00FC0B34"/>
    <w:rsid w:val="00FC1874"/>
    <w:rsid w:val="00FC3589"/>
    <w:rsid w:val="00FE0AAB"/>
    <w:rsid w:val="00FF18AF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FD59F76"/>
  <w15:docId w15:val="{27CA91DB-4BEC-47D4-A542-156CF0C9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Date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D12A4"/>
    <w:pPr>
      <w:spacing w:line="312" w:lineRule="auto"/>
    </w:pPr>
    <w:rPr>
      <w:rFonts w:ascii="Arial" w:eastAsia="Calibri" w:hAnsi="Arial"/>
      <w:sz w:val="18"/>
      <w:szCs w:val="19"/>
      <w:lang w:val="de-CH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3B56AD"/>
    <w:pPr>
      <w:keepNext/>
      <w:keepLines/>
      <w:pageBreakBefore/>
      <w:numPr>
        <w:numId w:val="29"/>
      </w:numPr>
      <w:spacing w:after="200" w:line="440" w:lineRule="exact"/>
      <w:outlineLvl w:val="0"/>
    </w:pPr>
    <w:rPr>
      <w:rFonts w:eastAsia="Times New Roman"/>
      <w:b/>
      <w:color w:val="00A0E6"/>
      <w:sz w:val="36"/>
      <w:szCs w:val="32"/>
    </w:rPr>
  </w:style>
  <w:style w:type="paragraph" w:styleId="Heading2">
    <w:name w:val="heading 2"/>
    <w:basedOn w:val="Heading1"/>
    <w:next w:val="Text"/>
    <w:link w:val="Heading2Char"/>
    <w:uiPriority w:val="9"/>
    <w:unhideWhenUsed/>
    <w:qFormat/>
    <w:rsid w:val="003B56AD"/>
    <w:pPr>
      <w:pageBreakBefore w:val="0"/>
      <w:numPr>
        <w:ilvl w:val="1"/>
      </w:numPr>
      <w:spacing w:before="300" w:line="360" w:lineRule="exact"/>
      <w:outlineLvl w:val="1"/>
    </w:pPr>
    <w:rPr>
      <w:color w:val="auto"/>
      <w:sz w:val="24"/>
      <w:szCs w:val="26"/>
    </w:rPr>
  </w:style>
  <w:style w:type="paragraph" w:styleId="Heading3">
    <w:name w:val="heading 3"/>
    <w:basedOn w:val="Heading2"/>
    <w:next w:val="Text"/>
    <w:link w:val="Heading3Char"/>
    <w:uiPriority w:val="9"/>
    <w:unhideWhenUsed/>
    <w:qFormat/>
    <w:rsid w:val="003617C0"/>
    <w:pPr>
      <w:numPr>
        <w:ilvl w:val="2"/>
      </w:numPr>
      <w:spacing w:line="260" w:lineRule="exact"/>
      <w:outlineLvl w:val="2"/>
    </w:pPr>
    <w:rPr>
      <w:b w:val="0"/>
      <w:sz w:val="18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A7757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Text"/>
    <w:link w:val="Heading5Char"/>
    <w:uiPriority w:val="9"/>
    <w:unhideWhenUsed/>
    <w:qFormat/>
    <w:rsid w:val="003B56AD"/>
    <w:pPr>
      <w:numPr>
        <w:ilvl w:val="4"/>
      </w:numPr>
      <w:spacing w:before="240" w:after="60"/>
      <w:outlineLvl w:val="4"/>
    </w:pPr>
  </w:style>
  <w:style w:type="paragraph" w:styleId="Heading6">
    <w:name w:val="heading 6"/>
    <w:basedOn w:val="Heading5"/>
    <w:next w:val="Text"/>
    <w:link w:val="Heading6Char"/>
    <w:uiPriority w:val="9"/>
    <w:unhideWhenUsed/>
    <w:qFormat/>
    <w:rsid w:val="007A7757"/>
    <w:pPr>
      <w:numPr>
        <w:ilvl w:val="5"/>
      </w:numPr>
      <w:outlineLvl w:val="5"/>
    </w:pPr>
    <w:rPr>
      <w:sz w:val="16"/>
    </w:rPr>
  </w:style>
  <w:style w:type="paragraph" w:styleId="Heading7">
    <w:name w:val="heading 7"/>
    <w:basedOn w:val="Heading6"/>
    <w:next w:val="Text"/>
    <w:link w:val="Heading7Char"/>
    <w:uiPriority w:val="9"/>
    <w:unhideWhenUsed/>
    <w:qFormat/>
    <w:rsid w:val="007A7757"/>
    <w:pPr>
      <w:numPr>
        <w:ilvl w:val="6"/>
      </w:numPr>
      <w:outlineLvl w:val="6"/>
    </w:pPr>
    <w:rPr>
      <w:iCs w:val="0"/>
    </w:rPr>
  </w:style>
  <w:style w:type="paragraph" w:styleId="Heading8">
    <w:name w:val="heading 8"/>
    <w:basedOn w:val="Heading7"/>
    <w:next w:val="Text"/>
    <w:link w:val="Heading8Char"/>
    <w:uiPriority w:val="9"/>
    <w:unhideWhenUsed/>
    <w:qFormat/>
    <w:rsid w:val="007A7757"/>
    <w:pPr>
      <w:numPr>
        <w:ilvl w:val="7"/>
      </w:numPr>
      <w:outlineLvl w:val="7"/>
    </w:pPr>
    <w:rPr>
      <w:color w:val="272727"/>
      <w:sz w:val="19"/>
      <w:szCs w:val="21"/>
    </w:rPr>
  </w:style>
  <w:style w:type="paragraph" w:styleId="Heading9">
    <w:name w:val="heading 9"/>
    <w:basedOn w:val="Heading8"/>
    <w:next w:val="Text"/>
    <w:link w:val="Heading9Char"/>
    <w:uiPriority w:val="9"/>
    <w:unhideWhenUsed/>
    <w:qFormat/>
    <w:rsid w:val="007A7757"/>
    <w:pPr>
      <w:numPr>
        <w:ilvl w:val="8"/>
      </w:numPr>
      <w:outlineLvl w:val="8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Zchn"/>
    <w:qFormat/>
    <w:rsid w:val="00DE776F"/>
  </w:style>
  <w:style w:type="character" w:customStyle="1" w:styleId="TextZchn">
    <w:name w:val="Text Zchn"/>
    <w:basedOn w:val="DefaultParagraphFont"/>
    <w:link w:val="Text"/>
    <w:rsid w:val="00DE776F"/>
    <w:rPr>
      <w:rFonts w:ascii="Arial" w:eastAsia="Calibri" w:hAnsi="Arial"/>
      <w:sz w:val="18"/>
      <w:szCs w:val="19"/>
      <w:lang w:val="de-CH"/>
    </w:rPr>
  </w:style>
  <w:style w:type="paragraph" w:styleId="Date">
    <w:name w:val="Date"/>
    <w:basedOn w:val="Text"/>
    <w:next w:val="Normal"/>
    <w:link w:val="DateChar"/>
    <w:uiPriority w:val="99"/>
    <w:unhideWhenUsed/>
    <w:rsid w:val="00730855"/>
    <w:pPr>
      <w:spacing w:before="480" w:line="280" w:lineRule="exact"/>
    </w:pPr>
    <w:rPr>
      <w:sz w:val="24"/>
    </w:rPr>
  </w:style>
  <w:style w:type="character" w:customStyle="1" w:styleId="DateChar">
    <w:name w:val="Date Char"/>
    <w:link w:val="Date"/>
    <w:uiPriority w:val="99"/>
    <w:rsid w:val="00730855"/>
    <w:rPr>
      <w:rFonts w:ascii="Arial" w:eastAsia="Calibri" w:hAnsi="Arial"/>
      <w:sz w:val="24"/>
      <w:szCs w:val="19"/>
      <w:lang w:val="de-CH"/>
    </w:rPr>
  </w:style>
  <w:style w:type="paragraph" w:styleId="Footer">
    <w:name w:val="footer"/>
    <w:basedOn w:val="Normal"/>
    <w:link w:val="FooterChar"/>
    <w:uiPriority w:val="99"/>
    <w:unhideWhenUsed/>
    <w:rsid w:val="007A7757"/>
    <w:pPr>
      <w:tabs>
        <w:tab w:val="center" w:pos="4536"/>
        <w:tab w:val="right" w:pos="9072"/>
      </w:tabs>
      <w:spacing w:line="190" w:lineRule="exact"/>
    </w:pPr>
    <w:rPr>
      <w:color w:val="00A0E6"/>
      <w:sz w:val="16"/>
    </w:rPr>
  </w:style>
  <w:style w:type="character" w:customStyle="1" w:styleId="FooterChar">
    <w:name w:val="Footer Char"/>
    <w:link w:val="Footer"/>
    <w:uiPriority w:val="99"/>
    <w:rsid w:val="007A7757"/>
    <w:rPr>
      <w:rFonts w:ascii="Arial" w:eastAsia="Calibri" w:hAnsi="Arial"/>
      <w:color w:val="00A0E6"/>
      <w:sz w:val="16"/>
      <w:szCs w:val="19"/>
      <w:lang w:val="de-CH"/>
    </w:rPr>
  </w:style>
  <w:style w:type="paragraph" w:customStyle="1" w:styleId="Hinweis">
    <w:name w:val="Hinweis"/>
    <w:basedOn w:val="Text"/>
    <w:qFormat/>
    <w:rsid w:val="002253B5"/>
    <w:pPr>
      <w:pBdr>
        <w:top w:val="single" w:sz="4" w:space="14" w:color="E3E3E3"/>
        <w:left w:val="single" w:sz="4" w:space="17" w:color="E3E3E3"/>
        <w:bottom w:val="single" w:sz="4" w:space="14" w:color="E3E3E3"/>
        <w:right w:val="single" w:sz="4" w:space="17" w:color="E3E3E3"/>
      </w:pBdr>
      <w:shd w:val="clear" w:color="auto" w:fill="E3E3E3"/>
      <w:ind w:left="357" w:right="357"/>
    </w:pPr>
    <w:rPr>
      <w:color w:val="00A0E6"/>
    </w:rPr>
  </w:style>
  <w:style w:type="paragraph" w:styleId="Header">
    <w:name w:val="header"/>
    <w:basedOn w:val="Normal"/>
    <w:next w:val="KopfzeileZ2"/>
    <w:link w:val="HeaderChar"/>
    <w:uiPriority w:val="99"/>
    <w:unhideWhenUsed/>
    <w:rsid w:val="003617C0"/>
    <w:pPr>
      <w:tabs>
        <w:tab w:val="right" w:pos="9242"/>
      </w:tabs>
      <w:spacing w:line="190" w:lineRule="exact"/>
    </w:pPr>
    <w:rPr>
      <w:color w:val="00A0E6"/>
      <w:sz w:val="16"/>
    </w:rPr>
  </w:style>
  <w:style w:type="character" w:customStyle="1" w:styleId="HeaderChar">
    <w:name w:val="Header Char"/>
    <w:link w:val="Header"/>
    <w:uiPriority w:val="99"/>
    <w:rsid w:val="003617C0"/>
    <w:rPr>
      <w:rFonts w:ascii="Arial" w:eastAsia="Calibri" w:hAnsi="Arial"/>
      <w:color w:val="00A0E6"/>
      <w:sz w:val="16"/>
      <w:szCs w:val="19"/>
      <w:lang w:val="de-CH"/>
    </w:rPr>
  </w:style>
  <w:style w:type="paragraph" w:customStyle="1" w:styleId="KopfzeileZ2">
    <w:name w:val="Kopfzeile_Z2"/>
    <w:basedOn w:val="Header"/>
    <w:link w:val="KopfzeileZ2Zchn"/>
    <w:qFormat/>
    <w:rsid w:val="007A7757"/>
    <w:rPr>
      <w:color w:val="707173"/>
    </w:rPr>
  </w:style>
  <w:style w:type="character" w:customStyle="1" w:styleId="KopfzeileZ2Zchn">
    <w:name w:val="Kopfzeile_Z2 Zchn"/>
    <w:link w:val="KopfzeileZ2"/>
    <w:rsid w:val="007A7757"/>
    <w:rPr>
      <w:rFonts w:ascii="Arial" w:eastAsia="Calibri" w:hAnsi="Arial"/>
      <w:color w:val="707173"/>
      <w:sz w:val="16"/>
      <w:szCs w:val="19"/>
      <w:lang w:val="de-CH"/>
    </w:rPr>
  </w:style>
  <w:style w:type="paragraph" w:customStyle="1" w:styleId="ListWithNumbers">
    <w:name w:val="ListWithNumbers"/>
    <w:basedOn w:val="Text"/>
    <w:qFormat/>
    <w:rsid w:val="007D12A4"/>
    <w:pPr>
      <w:numPr>
        <w:numId w:val="27"/>
      </w:numPr>
    </w:pPr>
  </w:style>
  <w:style w:type="paragraph" w:customStyle="1" w:styleId="ListWithSymbols">
    <w:name w:val="ListWithSymbols"/>
    <w:basedOn w:val="Normal"/>
    <w:qFormat/>
    <w:rsid w:val="00E83431"/>
    <w:pPr>
      <w:numPr>
        <w:numId w:val="28"/>
      </w:numPr>
    </w:pPr>
  </w:style>
  <w:style w:type="paragraph" w:customStyle="1" w:styleId="tabText">
    <w:name w:val="tabText"/>
    <w:basedOn w:val="Text"/>
    <w:qFormat/>
    <w:rsid w:val="007D12A4"/>
    <w:rPr>
      <w:sz w:val="16"/>
    </w:rPr>
  </w:style>
  <w:style w:type="paragraph" w:customStyle="1" w:styleId="tabTitel">
    <w:name w:val="tabTitel"/>
    <w:basedOn w:val="Text"/>
    <w:qFormat/>
    <w:rsid w:val="007D12A4"/>
    <w:rPr>
      <w:b/>
      <w:sz w:val="16"/>
    </w:rPr>
  </w:style>
  <w:style w:type="paragraph" w:styleId="Title">
    <w:name w:val="Title"/>
    <w:basedOn w:val="Normal"/>
    <w:next w:val="Date"/>
    <w:link w:val="TitleChar"/>
    <w:uiPriority w:val="10"/>
    <w:qFormat/>
    <w:rsid w:val="00DD6A32"/>
    <w:pPr>
      <w:spacing w:line="600" w:lineRule="exact"/>
      <w:contextualSpacing/>
    </w:pPr>
    <w:rPr>
      <w:rFonts w:eastAsia="Times New Roman"/>
      <w:color w:val="00A0E6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DD6A32"/>
    <w:rPr>
      <w:rFonts w:ascii="Arial" w:hAnsi="Arial"/>
      <w:color w:val="00A0E6"/>
      <w:spacing w:val="-10"/>
      <w:kern w:val="28"/>
      <w:sz w:val="56"/>
      <w:szCs w:val="56"/>
      <w:lang w:val="de-CH"/>
    </w:rPr>
  </w:style>
  <w:style w:type="character" w:customStyle="1" w:styleId="Heading1Char">
    <w:name w:val="Heading 1 Char"/>
    <w:link w:val="Heading1"/>
    <w:uiPriority w:val="9"/>
    <w:rsid w:val="003B56AD"/>
    <w:rPr>
      <w:rFonts w:ascii="Arial" w:hAnsi="Arial"/>
      <w:b/>
      <w:color w:val="00A0E6"/>
      <w:sz w:val="36"/>
      <w:szCs w:val="32"/>
      <w:lang w:val="de-CH"/>
    </w:rPr>
  </w:style>
  <w:style w:type="paragraph" w:customStyle="1" w:styleId="berschrift">
    <w:name w:val="Überschrift"/>
    <w:basedOn w:val="Heading1"/>
    <w:next w:val="Subtitle"/>
    <w:qFormat/>
    <w:rsid w:val="00676B98"/>
    <w:pPr>
      <w:numPr>
        <w:numId w:val="0"/>
      </w:numPr>
      <w:spacing w:after="360"/>
    </w:pPr>
  </w:style>
  <w:style w:type="paragraph" w:styleId="Subtitle">
    <w:name w:val="Subtitle"/>
    <w:basedOn w:val="Normal"/>
    <w:next w:val="Text"/>
    <w:link w:val="SubtitleChar"/>
    <w:uiPriority w:val="11"/>
    <w:qFormat/>
    <w:rsid w:val="000255D3"/>
    <w:pPr>
      <w:spacing w:line="280" w:lineRule="exact"/>
    </w:pPr>
    <w:rPr>
      <w:b/>
      <w:color w:val="707173"/>
      <w:sz w:val="24"/>
    </w:rPr>
  </w:style>
  <w:style w:type="character" w:customStyle="1" w:styleId="SubtitleChar">
    <w:name w:val="Subtitle Char"/>
    <w:link w:val="Subtitle"/>
    <w:uiPriority w:val="11"/>
    <w:rsid w:val="000255D3"/>
    <w:rPr>
      <w:rFonts w:ascii="Arial" w:eastAsia="Calibri" w:hAnsi="Arial"/>
      <w:b/>
      <w:color w:val="707173"/>
      <w:sz w:val="24"/>
      <w:szCs w:val="19"/>
      <w:lang w:val="de-CH"/>
    </w:rPr>
  </w:style>
  <w:style w:type="character" w:customStyle="1" w:styleId="Heading2Char">
    <w:name w:val="Heading 2 Char"/>
    <w:link w:val="Heading2"/>
    <w:uiPriority w:val="9"/>
    <w:rsid w:val="003B56AD"/>
    <w:rPr>
      <w:rFonts w:ascii="Arial" w:hAnsi="Arial"/>
      <w:b/>
      <w:sz w:val="24"/>
      <w:szCs w:val="26"/>
      <w:lang w:val="de-CH"/>
    </w:rPr>
  </w:style>
  <w:style w:type="character" w:customStyle="1" w:styleId="Heading3Char">
    <w:name w:val="Heading 3 Char"/>
    <w:link w:val="Heading3"/>
    <w:uiPriority w:val="9"/>
    <w:rsid w:val="003617C0"/>
    <w:rPr>
      <w:rFonts w:ascii="Arial" w:hAnsi="Arial"/>
      <w:sz w:val="18"/>
      <w:szCs w:val="24"/>
      <w:lang w:val="de-CH"/>
    </w:rPr>
  </w:style>
  <w:style w:type="character" w:customStyle="1" w:styleId="Heading4Char">
    <w:name w:val="Heading 4 Char"/>
    <w:link w:val="Heading4"/>
    <w:uiPriority w:val="9"/>
    <w:rsid w:val="007A7757"/>
    <w:rPr>
      <w:rFonts w:ascii="Arial" w:hAnsi="Arial"/>
      <w:b/>
      <w:iCs/>
      <w:sz w:val="18"/>
      <w:szCs w:val="24"/>
      <w:lang w:val="de-CH"/>
    </w:rPr>
  </w:style>
  <w:style w:type="character" w:customStyle="1" w:styleId="Heading5Char">
    <w:name w:val="Heading 5 Char"/>
    <w:link w:val="Heading5"/>
    <w:uiPriority w:val="9"/>
    <w:rsid w:val="003B56AD"/>
    <w:rPr>
      <w:rFonts w:ascii="Arial" w:hAnsi="Arial"/>
      <w:iCs/>
      <w:sz w:val="18"/>
      <w:szCs w:val="24"/>
      <w:lang w:val="de-CH"/>
    </w:rPr>
  </w:style>
  <w:style w:type="character" w:customStyle="1" w:styleId="Heading6Char">
    <w:name w:val="Heading 6 Char"/>
    <w:link w:val="Heading6"/>
    <w:uiPriority w:val="9"/>
    <w:rsid w:val="007A7757"/>
    <w:rPr>
      <w:rFonts w:ascii="Arial" w:hAnsi="Arial"/>
      <w:b/>
      <w:iCs/>
      <w:sz w:val="16"/>
      <w:szCs w:val="24"/>
      <w:lang w:val="de-CH"/>
    </w:rPr>
  </w:style>
  <w:style w:type="character" w:customStyle="1" w:styleId="Heading7Char">
    <w:name w:val="Heading 7 Char"/>
    <w:link w:val="Heading7"/>
    <w:uiPriority w:val="9"/>
    <w:rsid w:val="007A7757"/>
    <w:rPr>
      <w:rFonts w:ascii="Arial" w:hAnsi="Arial"/>
      <w:b/>
      <w:sz w:val="16"/>
      <w:szCs w:val="24"/>
      <w:lang w:val="de-CH"/>
    </w:rPr>
  </w:style>
  <w:style w:type="character" w:customStyle="1" w:styleId="Heading8Char">
    <w:name w:val="Heading 8 Char"/>
    <w:link w:val="Heading8"/>
    <w:uiPriority w:val="9"/>
    <w:rsid w:val="007A7757"/>
    <w:rPr>
      <w:rFonts w:ascii="Arial" w:hAnsi="Arial"/>
      <w:b/>
      <w:color w:val="272727"/>
      <w:sz w:val="19"/>
      <w:szCs w:val="21"/>
      <w:lang w:val="de-CH"/>
    </w:rPr>
  </w:style>
  <w:style w:type="character" w:customStyle="1" w:styleId="Heading9Char">
    <w:name w:val="Heading 9 Char"/>
    <w:link w:val="Heading9"/>
    <w:uiPriority w:val="9"/>
    <w:rsid w:val="007A7757"/>
    <w:rPr>
      <w:rFonts w:ascii="Arial" w:hAnsi="Arial"/>
      <w:b/>
      <w:iCs/>
      <w:color w:val="272727"/>
      <w:sz w:val="19"/>
      <w:szCs w:val="21"/>
      <w:lang w:val="de-CH"/>
    </w:rPr>
  </w:style>
  <w:style w:type="paragraph" w:customStyle="1" w:styleId="zOawBlindzeile">
    <w:name w:val="zOawBlindzeile"/>
    <w:basedOn w:val="Normal"/>
    <w:qFormat/>
    <w:rsid w:val="007A7757"/>
    <w:pPr>
      <w:spacing w:line="240" w:lineRule="auto"/>
    </w:pPr>
    <w:rPr>
      <w:sz w:val="2"/>
    </w:rPr>
  </w:style>
  <w:style w:type="table" w:styleId="TableGrid">
    <w:name w:val="Table Grid"/>
    <w:basedOn w:val="TableNormal"/>
    <w:rsid w:val="00095F8A"/>
    <w:pPr>
      <w:spacing w:line="190" w:lineRule="exact"/>
    </w:pPr>
    <w:rPr>
      <w:rFonts w:ascii="Arial" w:hAnsi="Arial"/>
      <w:sz w:val="16"/>
    </w:rPr>
    <w:tblPr>
      <w:tblBorders>
        <w:top w:val="single" w:sz="4" w:space="0" w:color="00A0E6"/>
        <w:bottom w:val="single" w:sz="4" w:space="0" w:color="00A0E6"/>
        <w:insideH w:val="single" w:sz="4" w:space="0" w:color="00A0E6"/>
      </w:tblBorders>
      <w:tblCellMar>
        <w:top w:w="113" w:type="dxa"/>
        <w:left w:w="85" w:type="dxa"/>
        <w:right w:w="85" w:type="dxa"/>
      </w:tblCellMar>
    </w:tblPr>
    <w:tblStylePr w:type="firstRow">
      <w:rPr>
        <w:rFonts w:ascii="Arial" w:hAnsi="Arial"/>
        <w:b/>
        <w:sz w:val="16"/>
      </w:rPr>
    </w:tblStylePr>
    <w:tblStylePr w:type="lastRow">
      <w:rPr>
        <w:rFonts w:ascii="Arial" w:hAnsi="Arial"/>
        <w:b/>
        <w:color w:val="auto"/>
        <w:sz w:val="16"/>
      </w:rPr>
    </w:tblStylePr>
  </w:style>
  <w:style w:type="character" w:styleId="Hyperlink">
    <w:name w:val="Hyperlink"/>
    <w:basedOn w:val="DefaultParagraphFont"/>
    <w:uiPriority w:val="99"/>
    <w:unhideWhenUsed/>
    <w:rsid w:val="003617C0"/>
    <w:rPr>
      <w:color w:val="0000FF" w:themeColor="hyperlink"/>
      <w:u w:val="single"/>
      <w:lang w:val="de-CH"/>
    </w:rPr>
  </w:style>
  <w:style w:type="paragraph" w:styleId="TOC1">
    <w:name w:val="toc 1"/>
    <w:basedOn w:val="Normal"/>
    <w:next w:val="Normal"/>
    <w:autoRedefine/>
    <w:uiPriority w:val="39"/>
    <w:unhideWhenUsed/>
    <w:rsid w:val="002C12F8"/>
    <w:pPr>
      <w:tabs>
        <w:tab w:val="right" w:leader="dot" w:pos="9242"/>
      </w:tabs>
      <w:spacing w:before="240" w:line="360" w:lineRule="exact"/>
      <w:ind w:left="284" w:hanging="284"/>
    </w:pPr>
    <w:rPr>
      <w:b/>
      <w:sz w:val="24"/>
    </w:rPr>
  </w:style>
  <w:style w:type="paragraph" w:styleId="TOC2">
    <w:name w:val="toc 2"/>
    <w:basedOn w:val="TOC1"/>
    <w:next w:val="Normal"/>
    <w:autoRedefine/>
    <w:uiPriority w:val="39"/>
    <w:unhideWhenUsed/>
    <w:rsid w:val="002C12F8"/>
    <w:pPr>
      <w:spacing w:before="0"/>
      <w:ind w:left="738" w:hanging="454"/>
    </w:pPr>
    <w:rPr>
      <w:b w:val="0"/>
      <w:sz w:val="19"/>
    </w:rPr>
  </w:style>
  <w:style w:type="paragraph" w:styleId="TOC3">
    <w:name w:val="toc 3"/>
    <w:basedOn w:val="TOC2"/>
    <w:next w:val="Normal"/>
    <w:autoRedefine/>
    <w:uiPriority w:val="39"/>
    <w:unhideWhenUsed/>
    <w:rsid w:val="002C12F8"/>
    <w:pPr>
      <w:tabs>
        <w:tab w:val="left" w:pos="907"/>
      </w:tabs>
      <w:ind w:left="1134" w:hanging="567"/>
    </w:pPr>
  </w:style>
  <w:style w:type="paragraph" w:styleId="TOC4">
    <w:name w:val="toc 4"/>
    <w:basedOn w:val="Normal"/>
    <w:next w:val="Normal"/>
    <w:autoRedefine/>
    <w:uiPriority w:val="39"/>
    <w:unhideWhenUsed/>
    <w:rsid w:val="00EA5C9D"/>
    <w:pPr>
      <w:spacing w:line="360" w:lineRule="exact"/>
      <w:ind w:left="680"/>
    </w:pPr>
  </w:style>
  <w:style w:type="paragraph" w:styleId="TOC5">
    <w:name w:val="toc 5"/>
    <w:basedOn w:val="Normal"/>
    <w:next w:val="Normal"/>
    <w:autoRedefine/>
    <w:semiHidden/>
    <w:unhideWhenUsed/>
    <w:rsid w:val="00EA5C9D"/>
    <w:pPr>
      <w:spacing w:after="100"/>
      <w:ind w:left="907"/>
    </w:pPr>
  </w:style>
  <w:style w:type="numbering" w:customStyle="1" w:styleId="berschriften-Gliederung">
    <w:name w:val="Überschriften-Gliederung"/>
    <w:basedOn w:val="NoList"/>
    <w:uiPriority w:val="99"/>
    <w:rsid w:val="002A0FEF"/>
    <w:pPr>
      <w:numPr>
        <w:numId w:val="29"/>
      </w:numPr>
    </w:pPr>
  </w:style>
  <w:style w:type="paragraph" w:customStyle="1" w:styleId="Untertitel2">
    <w:name w:val="Untertitel 2"/>
    <w:basedOn w:val="Subtitle"/>
    <w:qFormat/>
    <w:rsid w:val="000255D3"/>
    <w:pPr>
      <w:spacing w:line="240" w:lineRule="exact"/>
    </w:pPr>
    <w:rPr>
      <w:color w:val="auto"/>
      <w:sz w:val="18"/>
    </w:rPr>
  </w:style>
  <w:style w:type="paragraph" w:customStyle="1" w:styleId="Hinweis2">
    <w:name w:val="Hinweis 2"/>
    <w:basedOn w:val="Hinweis"/>
    <w:qFormat/>
    <w:rsid w:val="00EE5F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left="0" w:right="0"/>
    </w:pPr>
  </w:style>
  <w:style w:type="paragraph" w:styleId="Caption">
    <w:name w:val="caption"/>
    <w:basedOn w:val="Normal"/>
    <w:next w:val="Normal"/>
    <w:semiHidden/>
    <w:unhideWhenUsed/>
    <w:qFormat/>
    <w:rsid w:val="00433546"/>
    <w:pPr>
      <w:spacing w:after="200" w:line="240" w:lineRule="auto"/>
    </w:pPr>
    <w:rPr>
      <w:i/>
      <w:iCs/>
      <w:color w:val="707173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g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officeatwork xmlns="http://schemas.officeatwork.com/Document">eNp7v3u/jUt+cmlual6JnU1wfk5pSWZ+nmeKnY0+MscnMS+9NDE91c7IwNTURh/OtQnLTC0HqoVScJMAxiof0g==</officeatwork>
</file>

<file path=customXml/item2.xml><?xml version="1.0" encoding="utf-8"?>
<officeatwork xmlns="http://schemas.officeatwork.com/Formulas">eNp7v3u/jVt+UW5pTmKxgr4dAD33Bnw=</officeatwork>
</file>

<file path=customXml/item3.xml><?xml version="1.0" encoding="utf-8"?>
<officeatwork xmlns="http://schemas.officeatwork.com/MasterProperties">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</officeatwork>
</file>

<file path=customXml/item4.xml><?xml version="1.0" encoding="utf-8"?>
<officeatwork xmlns="http://schemas.officeatwork.com/Media"/>
</file>

<file path=customXml/item5.xml><?xml version="1.0" encoding="utf-8"?>
<officeatwork xmlns="http://schemas.officeatwork.com/CustomXMLPart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84691-B2D0-41DB-88C3-E8CB5B848DA1}">
  <ds:schemaRefs>
    <ds:schemaRef ds:uri="http://schemas.officeatwork.com/Document"/>
  </ds:schemaRefs>
</ds:datastoreItem>
</file>

<file path=customXml/itemProps2.xml><?xml version="1.0" encoding="utf-8"?>
<ds:datastoreItem xmlns:ds="http://schemas.openxmlformats.org/officeDocument/2006/customXml" ds:itemID="{3E36F027-ABD0-485C-A28E-5BB43A382B4C}">
  <ds:schemaRefs>
    <ds:schemaRef ds:uri="http://schemas.officeatwork.com/Formulas"/>
  </ds:schemaRefs>
</ds:datastoreItem>
</file>

<file path=customXml/itemProps3.xml><?xml version="1.0" encoding="utf-8"?>
<ds:datastoreItem xmlns:ds="http://schemas.openxmlformats.org/officeDocument/2006/customXml" ds:itemID="{A4E4F655-02D8-4ED4-AC0C-6CAECFC33BEB}">
  <ds:schemaRefs>
    <ds:schemaRef ds:uri="http://schemas.officeatwork.com/MasterProperties"/>
  </ds:schemaRefs>
</ds:datastoreItem>
</file>

<file path=customXml/itemProps4.xml><?xml version="1.0" encoding="utf-8"?>
<ds:datastoreItem xmlns:ds="http://schemas.openxmlformats.org/officeDocument/2006/customXml" ds:itemID="{07E69C3D-4416-4E02-AE40-C49073F22C14}">
  <ds:schemaRefs>
    <ds:schemaRef ds:uri="http://schemas.officeatwork.com/Media"/>
  </ds:schemaRefs>
</ds:datastoreItem>
</file>

<file path=customXml/itemProps5.xml><?xml version="1.0" encoding="utf-8"?>
<ds:datastoreItem xmlns:ds="http://schemas.openxmlformats.org/officeDocument/2006/customXml" ds:itemID="{C2820A0C-F201-44CB-8AB9-DCA9502CB7BD}">
  <ds:schemaRefs>
    <ds:schemaRef ds:uri="http://schemas.officeatwork.com/CustomXMLPart"/>
  </ds:schemaRefs>
</ds:datastoreItem>
</file>

<file path=customXml/itemProps6.xml><?xml version="1.0" encoding="utf-8"?>
<ds:datastoreItem xmlns:ds="http://schemas.openxmlformats.org/officeDocument/2006/customXml" ds:itemID="{E77167FF-2294-4BE6-9943-228EAC967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Dokumentation</vt:lpstr>
      <vt:lpstr>CustomField.Dokumenttitel</vt:lpstr>
    </vt:vector>
  </TitlesOfParts>
  <Manager/>
  <Company>CM Informatik AG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/>
  <dc:creator>Kessler Remo</dc:creator>
  <cp:keywords/>
  <dc:description/>
  <cp:lastModifiedBy>Kessler Remo</cp:lastModifiedBy>
  <cp:revision>14</cp:revision>
  <cp:lastPrinted>2015-04-15T07:09:00Z</cp:lastPrinted>
  <dcterms:created xsi:type="dcterms:W3CDTF">2018-03-19T11:41:00Z</dcterms:created>
  <dcterms:modified xsi:type="dcterms:W3CDTF">2018-04-03T15:02:00Z</dcterms:modified>
  <cp:category/>
  <cp:contentStatus/>
  <dc:language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ganisation.Organisation">
    <vt:lpwstr>CM Informatik AG</vt:lpwstr>
  </property>
  <property fmtid="{D5CDD505-2E9C-101B-9397-08002B2CF9AE}" pid="3" name="Organisation.Address1">
    <vt:lpwstr>Sirnacherstrasse 7</vt:lpwstr>
  </property>
  <property fmtid="{D5CDD505-2E9C-101B-9397-08002B2CF9AE}" pid="4" name="Organisation.Address2">
    <vt:lpwstr>CH-9500 Wil</vt:lpwstr>
  </property>
  <property fmtid="{D5CDD505-2E9C-101B-9397-08002B2CF9AE}" pid="5" name="Organisation.Telefon">
    <vt:lpwstr>+41 43 355 33 99</vt:lpwstr>
  </property>
  <property fmtid="{D5CDD505-2E9C-101B-9397-08002B2CF9AE}" pid="6" name="Organisation.Email">
    <vt:lpwstr>info@cmiag.ch</vt:lpwstr>
  </property>
  <property fmtid="{D5CDD505-2E9C-101B-9397-08002B2CF9AE}" pid="7" name="Organisation.Internet">
    <vt:lpwstr>www.cmiag.ch</vt:lpwstr>
  </property>
  <property fmtid="{D5CDD505-2E9C-101B-9397-08002B2CF9AE}" pid="8" name="CustomField.Dokumenttitel">
    <vt:lpwstr/>
  </property>
  <property fmtid="{D5CDD505-2E9C-101B-9397-08002B2CF9AE}" pid="9" name="CustomField.Dokumentbetreff">
    <vt:lpwstr/>
  </property>
  <property fmtid="{D5CDD505-2E9C-101B-9397-08002B2CF9AE}" pid="10" name="Produkte.Grafik">
    <vt:lpwstr/>
  </property>
  <property fmtid="{D5CDD505-2E9C-101B-9397-08002B2CF9AE}" pid="11" name="Module.Grafik">
    <vt:lpwstr/>
  </property>
  <property fmtid="{D5CDD505-2E9C-101B-9397-08002B2CF9AE}" pid="12" name="oawInfo">
    <vt:lpwstr/>
  </property>
  <property fmtid="{D5CDD505-2E9C-101B-9397-08002B2CF9AE}" pid="13" name="oawDisplayName">
    <vt:lpwstr/>
  </property>
  <property fmtid="{D5CDD505-2E9C-101B-9397-08002B2CF9AE}" pid="14" name="oawID">
    <vt:lpwstr/>
  </property>
</Properties>
</file>