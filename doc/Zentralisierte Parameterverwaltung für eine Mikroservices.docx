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bottom w:val="none" w:sz="0" w:space="0" w:color="auto"/>
          <w:insideH w:val="none" w:sz="0" w:space="0" w:color="auto"/>
        </w:tblBorders>
        <w:tblLook w:val="04A0" w:firstRow="1" w:lastRow="0" w:firstColumn="1" w:lastColumn="0" w:noHBand="0" w:noVBand="1"/>
      </w:tblPr>
      <w:tblGrid>
        <w:gridCol w:w="9242"/>
      </w:tblGrid>
      <w:tr w:rsidR="00CC3736" w:rsidRPr="001857D3" w:rsidTr="00CC3736">
        <w:trPr>
          <w:cnfStyle w:val="100000000000" w:firstRow="1" w:lastRow="0" w:firstColumn="0" w:lastColumn="0" w:oddVBand="0" w:evenVBand="0" w:oddHBand="0" w:evenHBand="0" w:firstRowFirstColumn="0" w:firstRowLastColumn="0" w:lastRowFirstColumn="0" w:lastRowLastColumn="0"/>
        </w:trPr>
        <w:tc>
          <w:tcPr>
            <w:tcW w:w="9382" w:type="dxa"/>
          </w:tcPr>
          <w:p w:rsidR="00CC3736" w:rsidRPr="001857D3" w:rsidRDefault="00CC3736" w:rsidP="000255D3">
            <w:pPr>
              <w:pStyle w:val="zOawBlindzeile"/>
            </w:pPr>
          </w:p>
        </w:tc>
      </w:tr>
    </w:tbl>
    <w:p w:rsidR="00CC3736" w:rsidRPr="001857D3" w:rsidRDefault="00CC3736" w:rsidP="00CC3736">
      <w:pPr>
        <w:pStyle w:val="zOawBlindzeile"/>
        <w:sectPr w:rsidR="00CC3736" w:rsidRPr="001857D3" w:rsidSect="006B015D">
          <w:headerReference w:type="default" r:id="rId13"/>
          <w:footerReference w:type="default" r:id="rId14"/>
          <w:type w:val="continuous"/>
          <w:pgSz w:w="11906" w:h="16838" w:code="9"/>
          <w:pgMar w:top="2126" w:right="1332" w:bottom="1021" w:left="1332" w:header="425" w:footer="425" w:gutter="0"/>
          <w:cols w:space="708"/>
          <w:docGrid w:linePitch="360"/>
        </w:sectPr>
      </w:pPr>
    </w:p>
    <w:tbl>
      <w:tblPr>
        <w:tblStyle w:val="FooterChar"/>
        <w:tblW w:w="0" w:type="auto"/>
        <w:tblLook w:val="04A0" w:firstRow="1" w:lastRow="0" w:firstColumn="1" w:lastColumn="0" w:noHBand="0" w:noVBand="1"/>
      </w:tblPr>
      <w:tblGrid>
        <w:gridCol w:w="9242"/>
      </w:tblGrid>
      <w:tr w:rsidR="006B015D" w:rsidRPr="001857D3" w:rsidTr="00A152C8">
        <w:trPr>
          <w:trHeight w:val="3883"/>
        </w:trPr>
        <w:tc>
          <w:tcPr>
            <w:tcW w:w="9383" w:type="dxa"/>
          </w:tcPr>
          <w:p w:rsidR="006B015D" w:rsidRPr="001857D3" w:rsidRDefault="006B015D" w:rsidP="006B015D">
            <w:pPr>
              <w:pStyle w:val="Subtitle"/>
            </w:pPr>
            <w:bookmarkStart w:id="0" w:name="Inhalt"/>
            <w:bookmarkStart w:id="1" w:name="_GoBack"/>
            <w:bookmarkEnd w:id="1"/>
          </w:p>
        </w:tc>
      </w:tr>
    </w:tbl>
    <w:p w:rsidR="006B015D" w:rsidRPr="001857D3" w:rsidRDefault="006B015D" w:rsidP="006B015D">
      <w:pPr>
        <w:pStyle w:val="Subtitle"/>
      </w:pPr>
      <w:r w:rsidRPr="001857D3">
        <w:fldChar w:fldCharType="begin"/>
      </w:r>
      <w:r w:rsidRPr="001857D3">
        <w:instrText xml:space="preserve"> DOCPROPERTY "WdScmCustomField.Dokumentbetreff"\*CHARFORMAT </w:instrText>
      </w:r>
      <w:r w:rsidRPr="001857D3">
        <w:fldChar w:fldCharType="separate"/>
      </w:r>
      <w:r w:rsidRPr="001857D3">
        <w:t>IPA von Remo Kessler</w:t>
      </w:r>
      <w:r w:rsidRPr="001857D3">
        <w:fldChar w:fldCharType="end"/>
      </w:r>
    </w:p>
    <w:p w:rsidR="006B015D" w:rsidRPr="001857D3" w:rsidRDefault="006B015D" w:rsidP="006B015D">
      <w:pPr>
        <w:pStyle w:val="Title"/>
      </w:pPr>
      <w:r w:rsidRPr="001857D3">
        <w:fldChar w:fldCharType="begin"/>
      </w:r>
      <w:r w:rsidRPr="001857D3">
        <w:instrText xml:space="preserve"> DOCPROPERTY "WdScmCustomField.Dokumenttitel"\*CHARFORMAT </w:instrText>
      </w:r>
      <w:r w:rsidRPr="001857D3">
        <w:fldChar w:fldCharType="separate"/>
      </w:r>
      <w:r w:rsidRPr="001857D3">
        <w:t>Zentralisierte Parameterverwaltung für eine Mikroservices-Architektur</w:t>
      </w:r>
      <w:r w:rsidRPr="001857D3">
        <w:fldChar w:fldCharType="end"/>
      </w:r>
    </w:p>
    <w:p w:rsidR="006B015D" w:rsidRPr="001857D3" w:rsidRDefault="006B015D" w:rsidP="006B015D"/>
    <w:p w:rsidR="006B015D" w:rsidRPr="001857D3" w:rsidRDefault="006B015D" w:rsidP="006B015D"/>
    <w:p w:rsidR="006B015D" w:rsidRPr="001857D3" w:rsidRDefault="006B015D" w:rsidP="001F392E"/>
    <w:p w:rsidR="006B015D" w:rsidRPr="001857D3" w:rsidRDefault="006B015D">
      <w:pPr>
        <w:spacing w:line="240" w:lineRule="auto"/>
      </w:pPr>
      <w:r w:rsidRPr="001857D3">
        <w:br w:type="page"/>
      </w:r>
    </w:p>
    <w:p w:rsidR="006B015D" w:rsidRPr="001857D3" w:rsidRDefault="006B015D" w:rsidP="00030347">
      <w:pPr>
        <w:pStyle w:val="berschrift"/>
        <w:rPr>
          <w:rFonts w:ascii="Verdana" w:hAnsi="Verdana"/>
          <w:sz w:val="28"/>
        </w:rPr>
      </w:pPr>
      <w:r w:rsidRPr="001857D3">
        <w:lastRenderedPageBreak/>
        <w:t>Über dieses Dokument</w:t>
      </w:r>
    </w:p>
    <w:p w:rsidR="006B015D" w:rsidRPr="001857D3" w:rsidRDefault="006B015D" w:rsidP="00942F62">
      <w:pPr>
        <w:pStyle w:val="Untertitel2"/>
      </w:pPr>
    </w:p>
    <w:p w:rsidR="006B015D" w:rsidRPr="001857D3" w:rsidRDefault="006B015D" w:rsidP="00942F62">
      <w:pPr>
        <w:pStyle w:val="Untertitel2"/>
      </w:pPr>
      <w:r w:rsidRPr="001857D3">
        <w:t>Ablage</w:t>
      </w:r>
    </w:p>
    <w:tbl>
      <w:tblPr>
        <w:tblStyle w:val="TableGrid"/>
        <w:tblW w:w="9299" w:type="dxa"/>
        <w:tblLook w:val="04A0" w:firstRow="1" w:lastRow="0" w:firstColumn="1" w:lastColumn="0" w:noHBand="0" w:noVBand="1"/>
      </w:tblPr>
      <w:tblGrid>
        <w:gridCol w:w="2147"/>
        <w:gridCol w:w="7152"/>
      </w:tblGrid>
      <w:tr w:rsidR="006B015D" w:rsidRPr="001857D3" w:rsidTr="00DC5A55">
        <w:trPr>
          <w:cnfStyle w:val="100000000000" w:firstRow="1" w:lastRow="0" w:firstColumn="0" w:lastColumn="0" w:oddVBand="0" w:evenVBand="0" w:oddHBand="0" w:evenHBand="0" w:firstRowFirstColumn="0" w:firstRowLastColumn="0" w:lastRowFirstColumn="0" w:lastRowLastColumn="0"/>
        </w:trPr>
        <w:tc>
          <w:tcPr>
            <w:tcW w:w="2147" w:type="dxa"/>
            <w:hideMark/>
          </w:tcPr>
          <w:p w:rsidR="006B015D" w:rsidRPr="001857D3" w:rsidRDefault="006B015D">
            <w:pPr>
              <w:rPr>
                <w:sz w:val="16"/>
              </w:rPr>
            </w:pPr>
            <w:r w:rsidRPr="001857D3">
              <w:rPr>
                <w:b w:val="0"/>
                <w:sz w:val="16"/>
              </w:rPr>
              <w:t>Geschäftsnummer</w:t>
            </w:r>
          </w:p>
        </w:tc>
        <w:tc>
          <w:tcPr>
            <w:tcW w:w="7152" w:type="dxa"/>
            <w:hideMark/>
          </w:tcPr>
          <w:p w:rsidR="006B015D" w:rsidRPr="001857D3" w:rsidRDefault="006B015D">
            <w:pPr>
              <w:rPr>
                <w:b w:val="0"/>
                <w:sz w:val="16"/>
              </w:rPr>
            </w:pPr>
            <w:r w:rsidRPr="001857D3">
              <w:fldChar w:fldCharType="begin"/>
            </w:r>
            <w:r w:rsidRPr="001857D3">
              <w:rPr>
                <w:b w:val="0"/>
                <w:sz w:val="16"/>
              </w:rPr>
              <w:instrText xml:space="preserve"> DOCPROPERTY "WdScmCMIdata.G_Laufnummer"\*CHARFORMAT </w:instrText>
            </w:r>
            <w:r w:rsidRPr="001857D3">
              <w:fldChar w:fldCharType="end"/>
            </w:r>
          </w:p>
        </w:tc>
      </w:tr>
      <w:tr w:rsidR="006B015D" w:rsidRPr="001857D3" w:rsidTr="00DC5A55">
        <w:tc>
          <w:tcPr>
            <w:tcW w:w="2147" w:type="dxa"/>
            <w:hideMark/>
          </w:tcPr>
          <w:p w:rsidR="006B015D" w:rsidRPr="001857D3" w:rsidRDefault="006B015D">
            <w:pPr>
              <w:rPr>
                <w:sz w:val="16"/>
              </w:rPr>
            </w:pPr>
            <w:r w:rsidRPr="001857D3">
              <w:rPr>
                <w:sz w:val="16"/>
              </w:rPr>
              <w:t>Geschäftstitel</w:t>
            </w:r>
          </w:p>
        </w:tc>
        <w:tc>
          <w:tcPr>
            <w:tcW w:w="7152" w:type="dxa"/>
            <w:hideMark/>
          </w:tcPr>
          <w:p w:rsidR="006B015D" w:rsidRPr="001857D3" w:rsidRDefault="006B015D">
            <w:pPr>
              <w:rPr>
                <w:sz w:val="16"/>
              </w:rPr>
            </w:pPr>
            <w:r w:rsidRPr="001857D3">
              <w:fldChar w:fldCharType="begin"/>
            </w:r>
            <w:r w:rsidRPr="001857D3">
              <w:rPr>
                <w:sz w:val="16"/>
              </w:rPr>
              <w:instrText xml:space="preserve"> DOCPROPERTY "WdScmCMIdata.G_Titel"\*CHARFORMAT </w:instrText>
            </w:r>
            <w:r w:rsidRPr="001857D3">
              <w:fldChar w:fldCharType="end"/>
            </w:r>
          </w:p>
        </w:tc>
      </w:tr>
    </w:tbl>
    <w:p w:rsidR="006B015D" w:rsidRPr="001857D3" w:rsidRDefault="006B015D" w:rsidP="00942F62">
      <w:pPr>
        <w:pStyle w:val="Untertitel2"/>
      </w:pPr>
    </w:p>
    <w:p w:rsidR="006B015D" w:rsidRPr="001857D3" w:rsidRDefault="006B015D" w:rsidP="00942F62">
      <w:pPr>
        <w:pStyle w:val="Untertitel2"/>
      </w:pPr>
      <w:r w:rsidRPr="001857D3">
        <w:t>Versionierung</w:t>
      </w:r>
    </w:p>
    <w:tbl>
      <w:tblPr>
        <w:tblStyle w:val="TableGrid"/>
        <w:tblW w:w="9299" w:type="dxa"/>
        <w:tblLook w:val="04A0" w:firstRow="1" w:lastRow="0" w:firstColumn="1" w:lastColumn="0" w:noHBand="0" w:noVBand="1"/>
      </w:tblPr>
      <w:tblGrid>
        <w:gridCol w:w="1003"/>
        <w:gridCol w:w="1573"/>
        <w:gridCol w:w="2432"/>
        <w:gridCol w:w="1573"/>
        <w:gridCol w:w="2718"/>
      </w:tblGrid>
      <w:tr w:rsidR="006B015D" w:rsidRPr="001857D3" w:rsidTr="00DC5A55">
        <w:trPr>
          <w:cnfStyle w:val="100000000000" w:firstRow="1" w:lastRow="0" w:firstColumn="0" w:lastColumn="0" w:oddVBand="0" w:evenVBand="0" w:oddHBand="0" w:evenHBand="0" w:firstRowFirstColumn="0" w:firstRowLastColumn="0" w:lastRowFirstColumn="0" w:lastRowLastColumn="0"/>
        </w:trPr>
        <w:tc>
          <w:tcPr>
            <w:tcW w:w="1003" w:type="dxa"/>
            <w:hideMark/>
          </w:tcPr>
          <w:p w:rsidR="006B015D" w:rsidRPr="001857D3" w:rsidRDefault="006B015D">
            <w:pPr>
              <w:rPr>
                <w:sz w:val="16"/>
              </w:rPr>
            </w:pPr>
            <w:r w:rsidRPr="001857D3">
              <w:rPr>
                <w:b w:val="0"/>
                <w:sz w:val="16"/>
              </w:rPr>
              <w:t>Version</w:t>
            </w:r>
          </w:p>
        </w:tc>
        <w:tc>
          <w:tcPr>
            <w:tcW w:w="1573" w:type="dxa"/>
            <w:hideMark/>
          </w:tcPr>
          <w:p w:rsidR="006B015D" w:rsidRPr="001857D3" w:rsidRDefault="006B015D">
            <w:pPr>
              <w:rPr>
                <w:b w:val="0"/>
                <w:sz w:val="16"/>
              </w:rPr>
            </w:pPr>
            <w:r w:rsidRPr="001857D3">
              <w:rPr>
                <w:b w:val="0"/>
                <w:sz w:val="16"/>
              </w:rPr>
              <w:t>Datum</w:t>
            </w:r>
          </w:p>
        </w:tc>
        <w:tc>
          <w:tcPr>
            <w:tcW w:w="2432" w:type="dxa"/>
            <w:hideMark/>
          </w:tcPr>
          <w:p w:rsidR="006B015D" w:rsidRPr="001857D3" w:rsidRDefault="006B015D">
            <w:pPr>
              <w:rPr>
                <w:b w:val="0"/>
                <w:sz w:val="16"/>
              </w:rPr>
            </w:pPr>
            <w:r w:rsidRPr="001857D3">
              <w:rPr>
                <w:b w:val="0"/>
                <w:sz w:val="16"/>
              </w:rPr>
              <w:t>Autor</w:t>
            </w:r>
          </w:p>
        </w:tc>
        <w:tc>
          <w:tcPr>
            <w:tcW w:w="1573" w:type="dxa"/>
            <w:hideMark/>
          </w:tcPr>
          <w:p w:rsidR="006B015D" w:rsidRPr="001857D3" w:rsidRDefault="006B015D">
            <w:pPr>
              <w:rPr>
                <w:b w:val="0"/>
                <w:sz w:val="16"/>
              </w:rPr>
            </w:pPr>
            <w:r w:rsidRPr="001857D3">
              <w:rPr>
                <w:b w:val="0"/>
                <w:sz w:val="16"/>
              </w:rPr>
              <w:t>Status</w:t>
            </w:r>
          </w:p>
        </w:tc>
        <w:tc>
          <w:tcPr>
            <w:tcW w:w="2718" w:type="dxa"/>
            <w:hideMark/>
          </w:tcPr>
          <w:p w:rsidR="006B015D" w:rsidRPr="001857D3" w:rsidRDefault="006B015D">
            <w:pPr>
              <w:rPr>
                <w:b w:val="0"/>
                <w:sz w:val="16"/>
              </w:rPr>
            </w:pPr>
            <w:r w:rsidRPr="001857D3">
              <w:rPr>
                <w:b w:val="0"/>
                <w:sz w:val="16"/>
              </w:rPr>
              <w:t>Bemerkung</w:t>
            </w:r>
          </w:p>
        </w:tc>
      </w:tr>
      <w:tr w:rsidR="006B015D" w:rsidRPr="001857D3" w:rsidTr="00DC5A55">
        <w:tc>
          <w:tcPr>
            <w:tcW w:w="1003" w:type="dxa"/>
            <w:hideMark/>
          </w:tcPr>
          <w:p w:rsidR="006B015D" w:rsidRPr="001857D3" w:rsidRDefault="006B015D">
            <w:pPr>
              <w:rPr>
                <w:sz w:val="16"/>
              </w:rPr>
            </w:pPr>
            <w:r w:rsidRPr="001857D3">
              <w:rPr>
                <w:sz w:val="16"/>
              </w:rPr>
              <w:t>0.1</w:t>
            </w:r>
          </w:p>
        </w:tc>
        <w:tc>
          <w:tcPr>
            <w:tcW w:w="1573" w:type="dxa"/>
            <w:hideMark/>
          </w:tcPr>
          <w:p w:rsidR="006B015D" w:rsidRPr="001857D3" w:rsidRDefault="006B015D">
            <w:pPr>
              <w:rPr>
                <w:sz w:val="16"/>
              </w:rPr>
            </w:pPr>
            <w:r w:rsidRPr="001857D3">
              <w:rPr>
                <w:sz w:val="16"/>
              </w:rPr>
              <w:t>22.02.2018</w:t>
            </w:r>
          </w:p>
        </w:tc>
        <w:tc>
          <w:tcPr>
            <w:tcW w:w="2432" w:type="dxa"/>
            <w:hideMark/>
          </w:tcPr>
          <w:p w:rsidR="006B015D" w:rsidRPr="001857D3" w:rsidRDefault="006B015D">
            <w:pPr>
              <w:rPr>
                <w:rFonts w:ascii="Verdana" w:hAnsi="Verdana"/>
                <w:sz w:val="16"/>
                <w:szCs w:val="22"/>
              </w:rPr>
            </w:pPr>
            <w:r w:rsidRPr="001857D3">
              <w:fldChar w:fldCharType="begin"/>
            </w:r>
            <w:r w:rsidRPr="001857D3">
              <w:rPr>
                <w:sz w:val="16"/>
              </w:rPr>
              <w:instrText xml:space="preserve"> DOCPROPERTY "WdScmAuthor.Name"\*CHARFORMAT </w:instrText>
            </w:r>
            <w:r w:rsidRPr="001857D3">
              <w:fldChar w:fldCharType="separate"/>
            </w:r>
            <w:r w:rsidRPr="001857D3">
              <w:rPr>
                <w:sz w:val="16"/>
              </w:rPr>
              <w:t>Remo Kessler</w:t>
            </w:r>
            <w:r w:rsidRPr="001857D3">
              <w:fldChar w:fldCharType="end"/>
            </w:r>
          </w:p>
        </w:tc>
        <w:tc>
          <w:tcPr>
            <w:tcW w:w="1573" w:type="dxa"/>
            <w:hideMark/>
          </w:tcPr>
          <w:p w:rsidR="006B015D" w:rsidRPr="001857D3" w:rsidRDefault="006B015D">
            <w:pPr>
              <w:rPr>
                <w:sz w:val="16"/>
              </w:rPr>
            </w:pPr>
            <w:r w:rsidRPr="001857D3">
              <w:rPr>
                <w:sz w:val="16"/>
              </w:rPr>
              <w:t>In Arbeit</w:t>
            </w:r>
          </w:p>
        </w:tc>
        <w:tc>
          <w:tcPr>
            <w:tcW w:w="2718" w:type="dxa"/>
          </w:tcPr>
          <w:p w:rsidR="006B015D" w:rsidRPr="001857D3" w:rsidRDefault="006B015D">
            <w:pPr>
              <w:rPr>
                <w:sz w:val="16"/>
              </w:rPr>
            </w:pPr>
            <w:r w:rsidRPr="001857D3">
              <w:rPr>
                <w:sz w:val="16"/>
              </w:rPr>
              <w:t>Erstellung des Dokuments inkl. Formatierungen und Ablage im GIt.</w:t>
            </w:r>
          </w:p>
        </w:tc>
      </w:tr>
      <w:tr w:rsidR="006B015D" w:rsidRPr="001857D3" w:rsidTr="00DC5A55">
        <w:tc>
          <w:tcPr>
            <w:tcW w:w="1003" w:type="dxa"/>
          </w:tcPr>
          <w:p w:rsidR="006B015D" w:rsidRPr="001857D3" w:rsidRDefault="006B015D">
            <w:pPr>
              <w:rPr>
                <w:sz w:val="16"/>
              </w:rPr>
            </w:pPr>
          </w:p>
        </w:tc>
        <w:tc>
          <w:tcPr>
            <w:tcW w:w="1573" w:type="dxa"/>
          </w:tcPr>
          <w:p w:rsidR="006B015D" w:rsidRPr="001857D3" w:rsidRDefault="006B015D">
            <w:pPr>
              <w:rPr>
                <w:sz w:val="16"/>
              </w:rPr>
            </w:pPr>
          </w:p>
        </w:tc>
        <w:tc>
          <w:tcPr>
            <w:tcW w:w="2432" w:type="dxa"/>
          </w:tcPr>
          <w:p w:rsidR="006B015D" w:rsidRPr="001857D3" w:rsidRDefault="006B015D">
            <w:pPr>
              <w:rPr>
                <w:sz w:val="16"/>
              </w:rPr>
            </w:pPr>
          </w:p>
        </w:tc>
        <w:tc>
          <w:tcPr>
            <w:tcW w:w="1573" w:type="dxa"/>
          </w:tcPr>
          <w:p w:rsidR="006B015D" w:rsidRPr="001857D3" w:rsidRDefault="006B015D">
            <w:pPr>
              <w:rPr>
                <w:sz w:val="16"/>
              </w:rPr>
            </w:pPr>
          </w:p>
        </w:tc>
        <w:tc>
          <w:tcPr>
            <w:tcW w:w="2718" w:type="dxa"/>
          </w:tcPr>
          <w:p w:rsidR="006B015D" w:rsidRPr="001857D3" w:rsidRDefault="006B015D">
            <w:pPr>
              <w:rPr>
                <w:sz w:val="16"/>
              </w:rPr>
            </w:pPr>
          </w:p>
        </w:tc>
      </w:tr>
    </w:tbl>
    <w:p w:rsidR="006B015D" w:rsidRPr="001857D3" w:rsidRDefault="006B015D" w:rsidP="00942F62">
      <w:pPr>
        <w:pStyle w:val="Untertitel2"/>
      </w:pPr>
    </w:p>
    <w:p w:rsidR="006B015D" w:rsidRPr="001857D3" w:rsidRDefault="006B015D" w:rsidP="00942F62">
      <w:pPr>
        <w:pStyle w:val="Untertitel2"/>
      </w:pPr>
      <w:r w:rsidRPr="001857D3">
        <w:t>Referenzierte Dokumente</w:t>
      </w:r>
    </w:p>
    <w:tbl>
      <w:tblPr>
        <w:tblStyle w:val="TableGrid"/>
        <w:tblW w:w="9300" w:type="dxa"/>
        <w:tblLayout w:type="fixed"/>
        <w:tblLook w:val="04A0" w:firstRow="1" w:lastRow="0" w:firstColumn="1" w:lastColumn="0" w:noHBand="0" w:noVBand="1"/>
      </w:tblPr>
      <w:tblGrid>
        <w:gridCol w:w="2838"/>
        <w:gridCol w:w="1136"/>
        <w:gridCol w:w="2598"/>
        <w:gridCol w:w="2728"/>
      </w:tblGrid>
      <w:tr w:rsidR="006B015D" w:rsidRPr="001857D3" w:rsidTr="00DC5A55">
        <w:trPr>
          <w:cnfStyle w:val="100000000000" w:firstRow="1" w:lastRow="0" w:firstColumn="0" w:lastColumn="0" w:oddVBand="0" w:evenVBand="0" w:oddHBand="0" w:evenHBand="0" w:firstRowFirstColumn="0" w:firstRowLastColumn="0" w:lastRowFirstColumn="0" w:lastRowLastColumn="0"/>
        </w:trPr>
        <w:tc>
          <w:tcPr>
            <w:tcW w:w="2836" w:type="dxa"/>
            <w:hideMark/>
          </w:tcPr>
          <w:p w:rsidR="006B015D" w:rsidRPr="001857D3" w:rsidRDefault="006B015D">
            <w:pPr>
              <w:rPr>
                <w:sz w:val="16"/>
              </w:rPr>
            </w:pPr>
            <w:r w:rsidRPr="001857D3">
              <w:rPr>
                <w:b w:val="0"/>
                <w:sz w:val="16"/>
              </w:rPr>
              <w:t>Dokumentenname</w:t>
            </w:r>
          </w:p>
        </w:tc>
        <w:tc>
          <w:tcPr>
            <w:tcW w:w="1135" w:type="dxa"/>
            <w:hideMark/>
          </w:tcPr>
          <w:p w:rsidR="006B015D" w:rsidRPr="001857D3" w:rsidRDefault="006B015D">
            <w:pPr>
              <w:rPr>
                <w:b w:val="0"/>
                <w:sz w:val="16"/>
              </w:rPr>
            </w:pPr>
            <w:r w:rsidRPr="001857D3">
              <w:rPr>
                <w:b w:val="0"/>
                <w:sz w:val="16"/>
              </w:rPr>
              <w:t>Version</w:t>
            </w:r>
          </w:p>
        </w:tc>
        <w:tc>
          <w:tcPr>
            <w:tcW w:w="2597" w:type="dxa"/>
            <w:hideMark/>
          </w:tcPr>
          <w:p w:rsidR="006B015D" w:rsidRPr="001857D3" w:rsidRDefault="006B015D">
            <w:pPr>
              <w:rPr>
                <w:b w:val="0"/>
                <w:sz w:val="16"/>
              </w:rPr>
            </w:pPr>
            <w:r w:rsidRPr="001857D3">
              <w:rPr>
                <w:b w:val="0"/>
                <w:sz w:val="16"/>
              </w:rPr>
              <w:t>Autor</w:t>
            </w:r>
          </w:p>
        </w:tc>
        <w:tc>
          <w:tcPr>
            <w:tcW w:w="2727" w:type="dxa"/>
            <w:hideMark/>
          </w:tcPr>
          <w:p w:rsidR="006B015D" w:rsidRPr="001857D3" w:rsidRDefault="006B015D">
            <w:pPr>
              <w:rPr>
                <w:b w:val="0"/>
                <w:sz w:val="16"/>
              </w:rPr>
            </w:pPr>
            <w:r w:rsidRPr="001857D3">
              <w:rPr>
                <w:b w:val="0"/>
                <w:sz w:val="16"/>
              </w:rPr>
              <w:t>Datum</w:t>
            </w:r>
          </w:p>
        </w:tc>
      </w:tr>
      <w:tr w:rsidR="006B015D" w:rsidRPr="001857D3" w:rsidTr="00DC5A55">
        <w:tc>
          <w:tcPr>
            <w:tcW w:w="2836" w:type="dxa"/>
          </w:tcPr>
          <w:p w:rsidR="006B015D" w:rsidRPr="001857D3" w:rsidRDefault="006B015D">
            <w:pPr>
              <w:rPr>
                <w:sz w:val="16"/>
              </w:rPr>
            </w:pPr>
          </w:p>
        </w:tc>
        <w:tc>
          <w:tcPr>
            <w:tcW w:w="1135" w:type="dxa"/>
          </w:tcPr>
          <w:p w:rsidR="006B015D" w:rsidRPr="001857D3" w:rsidRDefault="006B015D">
            <w:pPr>
              <w:rPr>
                <w:sz w:val="16"/>
              </w:rPr>
            </w:pPr>
          </w:p>
        </w:tc>
        <w:tc>
          <w:tcPr>
            <w:tcW w:w="2597" w:type="dxa"/>
          </w:tcPr>
          <w:p w:rsidR="006B015D" w:rsidRPr="001857D3" w:rsidRDefault="006B015D">
            <w:pPr>
              <w:rPr>
                <w:sz w:val="16"/>
              </w:rPr>
            </w:pPr>
          </w:p>
        </w:tc>
        <w:tc>
          <w:tcPr>
            <w:tcW w:w="2727" w:type="dxa"/>
          </w:tcPr>
          <w:p w:rsidR="006B015D" w:rsidRPr="001857D3" w:rsidRDefault="006B015D">
            <w:pPr>
              <w:rPr>
                <w:sz w:val="16"/>
              </w:rPr>
            </w:pPr>
          </w:p>
        </w:tc>
      </w:tr>
      <w:tr w:rsidR="006B015D" w:rsidRPr="001857D3" w:rsidTr="00DC5A55">
        <w:tc>
          <w:tcPr>
            <w:tcW w:w="2836" w:type="dxa"/>
          </w:tcPr>
          <w:p w:rsidR="006B015D" w:rsidRPr="001857D3" w:rsidRDefault="006B015D">
            <w:pPr>
              <w:rPr>
                <w:sz w:val="16"/>
              </w:rPr>
            </w:pPr>
          </w:p>
        </w:tc>
        <w:tc>
          <w:tcPr>
            <w:tcW w:w="1135" w:type="dxa"/>
          </w:tcPr>
          <w:p w:rsidR="006B015D" w:rsidRPr="001857D3" w:rsidRDefault="006B015D">
            <w:pPr>
              <w:rPr>
                <w:sz w:val="16"/>
              </w:rPr>
            </w:pPr>
          </w:p>
        </w:tc>
        <w:tc>
          <w:tcPr>
            <w:tcW w:w="2597" w:type="dxa"/>
          </w:tcPr>
          <w:p w:rsidR="006B015D" w:rsidRPr="001857D3" w:rsidRDefault="006B015D">
            <w:pPr>
              <w:rPr>
                <w:sz w:val="16"/>
              </w:rPr>
            </w:pPr>
          </w:p>
        </w:tc>
        <w:tc>
          <w:tcPr>
            <w:tcW w:w="2727" w:type="dxa"/>
          </w:tcPr>
          <w:p w:rsidR="006B015D" w:rsidRPr="001857D3" w:rsidRDefault="006B015D">
            <w:pPr>
              <w:rPr>
                <w:sz w:val="16"/>
              </w:rPr>
            </w:pPr>
          </w:p>
        </w:tc>
      </w:tr>
    </w:tbl>
    <w:p w:rsidR="006B015D" w:rsidRPr="001857D3" w:rsidRDefault="006B015D" w:rsidP="00942F62">
      <w:pPr>
        <w:pStyle w:val="Untertitel2"/>
      </w:pPr>
    </w:p>
    <w:p w:rsidR="006B015D" w:rsidRPr="001857D3" w:rsidRDefault="006B015D" w:rsidP="00942F62">
      <w:pPr>
        <w:pStyle w:val="Untertitel2"/>
      </w:pPr>
      <w:r w:rsidRPr="001857D3">
        <w:t>Verteiler</w:t>
      </w:r>
    </w:p>
    <w:tbl>
      <w:tblPr>
        <w:tblStyle w:val="TableGrid"/>
        <w:tblW w:w="9299" w:type="dxa"/>
        <w:tblLook w:val="04A0" w:firstRow="1" w:lastRow="0" w:firstColumn="1" w:lastColumn="0" w:noHBand="0" w:noVBand="1"/>
      </w:tblPr>
      <w:tblGrid>
        <w:gridCol w:w="2426"/>
        <w:gridCol w:w="1910"/>
        <w:gridCol w:w="1685"/>
        <w:gridCol w:w="3278"/>
      </w:tblGrid>
      <w:tr w:rsidR="006B015D" w:rsidRPr="001857D3" w:rsidTr="00DC5A55">
        <w:trPr>
          <w:cnfStyle w:val="100000000000" w:firstRow="1" w:lastRow="0" w:firstColumn="0" w:lastColumn="0" w:oddVBand="0" w:evenVBand="0" w:oddHBand="0" w:evenHBand="0" w:firstRowFirstColumn="0" w:firstRowLastColumn="0" w:lastRowFirstColumn="0" w:lastRowLastColumn="0"/>
        </w:trPr>
        <w:tc>
          <w:tcPr>
            <w:tcW w:w="2426" w:type="dxa"/>
            <w:hideMark/>
          </w:tcPr>
          <w:p w:rsidR="006B015D" w:rsidRPr="001857D3" w:rsidRDefault="006B015D">
            <w:pPr>
              <w:rPr>
                <w:sz w:val="16"/>
              </w:rPr>
            </w:pPr>
            <w:r w:rsidRPr="001857D3">
              <w:rPr>
                <w:b w:val="0"/>
                <w:sz w:val="16"/>
              </w:rPr>
              <w:t>Name / Vorname</w:t>
            </w:r>
          </w:p>
        </w:tc>
        <w:tc>
          <w:tcPr>
            <w:tcW w:w="1910" w:type="dxa"/>
            <w:hideMark/>
          </w:tcPr>
          <w:p w:rsidR="006B015D" w:rsidRPr="001857D3" w:rsidRDefault="006B015D">
            <w:pPr>
              <w:rPr>
                <w:b w:val="0"/>
                <w:sz w:val="16"/>
              </w:rPr>
            </w:pPr>
            <w:r w:rsidRPr="001857D3">
              <w:rPr>
                <w:b w:val="0"/>
                <w:sz w:val="16"/>
              </w:rPr>
              <w:t>Kurzzeichen</w:t>
            </w:r>
          </w:p>
        </w:tc>
        <w:tc>
          <w:tcPr>
            <w:tcW w:w="1685" w:type="dxa"/>
            <w:hideMark/>
          </w:tcPr>
          <w:p w:rsidR="006B015D" w:rsidRPr="001857D3" w:rsidRDefault="006B015D">
            <w:pPr>
              <w:rPr>
                <w:b w:val="0"/>
                <w:sz w:val="16"/>
              </w:rPr>
            </w:pPr>
            <w:r w:rsidRPr="001857D3">
              <w:rPr>
                <w:b w:val="0"/>
                <w:sz w:val="16"/>
              </w:rPr>
              <w:t>Organisation</w:t>
            </w:r>
          </w:p>
        </w:tc>
        <w:tc>
          <w:tcPr>
            <w:tcW w:w="3278" w:type="dxa"/>
            <w:hideMark/>
          </w:tcPr>
          <w:p w:rsidR="006B015D" w:rsidRPr="001857D3" w:rsidRDefault="006B015D">
            <w:pPr>
              <w:rPr>
                <w:b w:val="0"/>
                <w:sz w:val="16"/>
              </w:rPr>
            </w:pPr>
            <w:r w:rsidRPr="001857D3">
              <w:rPr>
                <w:b w:val="0"/>
                <w:sz w:val="16"/>
              </w:rPr>
              <w:t>Rolle</w:t>
            </w:r>
          </w:p>
        </w:tc>
      </w:tr>
      <w:tr w:rsidR="006B015D" w:rsidRPr="001857D3" w:rsidTr="00DC5A55">
        <w:tc>
          <w:tcPr>
            <w:tcW w:w="2426" w:type="dxa"/>
            <w:hideMark/>
          </w:tcPr>
          <w:p w:rsidR="006B015D" w:rsidRPr="001857D3" w:rsidRDefault="006B015D">
            <w:pPr>
              <w:rPr>
                <w:sz w:val="16"/>
              </w:rPr>
            </w:pPr>
            <w:r w:rsidRPr="001857D3">
              <w:fldChar w:fldCharType="begin"/>
            </w:r>
            <w:r w:rsidRPr="001857D3">
              <w:rPr>
                <w:sz w:val="16"/>
              </w:rPr>
              <w:instrText xml:space="preserve"> DOCPROPERTY "WdScmAuthor.Name"\*CHARFORMAT </w:instrText>
            </w:r>
            <w:r w:rsidRPr="001857D3">
              <w:fldChar w:fldCharType="separate"/>
            </w:r>
            <w:r w:rsidRPr="001857D3">
              <w:rPr>
                <w:sz w:val="16"/>
              </w:rPr>
              <w:t>Remo Kessler</w:t>
            </w:r>
            <w:r w:rsidRPr="001857D3">
              <w:fldChar w:fldCharType="end"/>
            </w:r>
          </w:p>
        </w:tc>
        <w:tc>
          <w:tcPr>
            <w:tcW w:w="1910" w:type="dxa"/>
            <w:hideMark/>
          </w:tcPr>
          <w:p w:rsidR="006B015D" w:rsidRPr="001857D3" w:rsidRDefault="006B015D">
            <w:pPr>
              <w:rPr>
                <w:sz w:val="16"/>
              </w:rPr>
            </w:pPr>
            <w:r w:rsidRPr="001857D3">
              <w:fldChar w:fldCharType="begin"/>
            </w:r>
            <w:r w:rsidRPr="001857D3">
              <w:rPr>
                <w:sz w:val="16"/>
              </w:rPr>
              <w:instrText xml:space="preserve"> DOCPROPERTY "WdScmAuthor.Initials"\*CHARFORMAT </w:instrText>
            </w:r>
            <w:r w:rsidRPr="001857D3">
              <w:fldChar w:fldCharType="separate"/>
            </w:r>
            <w:r w:rsidRPr="001857D3">
              <w:rPr>
                <w:sz w:val="16"/>
              </w:rPr>
              <w:t>KRE</w:t>
            </w:r>
            <w:r w:rsidRPr="001857D3">
              <w:fldChar w:fldCharType="end"/>
            </w:r>
          </w:p>
        </w:tc>
        <w:tc>
          <w:tcPr>
            <w:tcW w:w="1685" w:type="dxa"/>
            <w:hideMark/>
          </w:tcPr>
          <w:p w:rsidR="006B015D" w:rsidRPr="001857D3" w:rsidRDefault="006B015D">
            <w:pPr>
              <w:rPr>
                <w:sz w:val="16"/>
              </w:rPr>
            </w:pPr>
            <w:r w:rsidRPr="001857D3">
              <w:fldChar w:fldCharType="begin"/>
            </w:r>
            <w:r w:rsidRPr="001857D3">
              <w:rPr>
                <w:sz w:val="16"/>
              </w:rPr>
              <w:instrText xml:space="preserve"> DOCPROPERTY "WdScmOrganisation.Organisation"\*CHARFORMAT </w:instrText>
            </w:r>
            <w:r w:rsidRPr="001857D3">
              <w:fldChar w:fldCharType="separate"/>
            </w:r>
            <w:r w:rsidRPr="001857D3">
              <w:rPr>
                <w:sz w:val="16"/>
              </w:rPr>
              <w:t>CM Informatik AG</w:t>
            </w:r>
            <w:r w:rsidRPr="001857D3">
              <w:fldChar w:fldCharType="end"/>
            </w:r>
          </w:p>
        </w:tc>
        <w:tc>
          <w:tcPr>
            <w:tcW w:w="3278" w:type="dxa"/>
            <w:hideMark/>
          </w:tcPr>
          <w:p w:rsidR="006B015D" w:rsidRPr="001857D3" w:rsidRDefault="006B015D">
            <w:pPr>
              <w:rPr>
                <w:sz w:val="16"/>
              </w:rPr>
            </w:pPr>
            <w:r w:rsidRPr="001857D3">
              <w:fldChar w:fldCharType="begin"/>
            </w:r>
            <w:r w:rsidRPr="001857D3">
              <w:rPr>
                <w:sz w:val="16"/>
              </w:rPr>
              <w:instrText xml:space="preserve"> DOCPROPERTY "WdScmAuthor.Function"\*CHARFORMAT </w:instrText>
            </w:r>
            <w:r w:rsidRPr="001857D3">
              <w:fldChar w:fldCharType="separate"/>
            </w:r>
            <w:r w:rsidRPr="001857D3">
              <w:rPr>
                <w:sz w:val="16"/>
              </w:rPr>
              <w:t>Lehrling Informatik</w:t>
            </w:r>
            <w:r w:rsidRPr="001857D3">
              <w:fldChar w:fldCharType="end"/>
            </w:r>
          </w:p>
        </w:tc>
      </w:tr>
    </w:tbl>
    <w:p w:rsidR="006B015D" w:rsidRPr="001857D3" w:rsidRDefault="006B015D" w:rsidP="00942F62">
      <w:pPr>
        <w:pStyle w:val="Untertitel2"/>
      </w:pPr>
    </w:p>
    <w:p w:rsidR="006B015D" w:rsidRPr="001857D3" w:rsidRDefault="006B015D" w:rsidP="00942F62">
      <w:pPr>
        <w:pStyle w:val="Untertitel2"/>
      </w:pPr>
      <w:r w:rsidRPr="001857D3">
        <w:t>Konventionen</w:t>
      </w:r>
    </w:p>
    <w:p w:rsidR="006B015D" w:rsidRPr="001857D3" w:rsidRDefault="006B015D" w:rsidP="00DC5A55">
      <w:pPr>
        <w:rPr>
          <w:sz w:val="20"/>
          <w:szCs w:val="22"/>
        </w:rPr>
      </w:pPr>
      <w:r w:rsidRPr="001857D3">
        <w:t>In diesem Dokument wurden die folgenden Konventionen verwendet:</w:t>
      </w:r>
    </w:p>
    <w:tbl>
      <w:tblPr>
        <w:tblStyle w:val="TableGrid"/>
        <w:tblW w:w="0" w:type="auto"/>
        <w:tblLook w:val="04A0" w:firstRow="1" w:lastRow="0" w:firstColumn="1" w:lastColumn="0" w:noHBand="0" w:noVBand="1"/>
      </w:tblPr>
      <w:tblGrid>
        <w:gridCol w:w="2380"/>
        <w:gridCol w:w="6862"/>
      </w:tblGrid>
      <w:tr w:rsidR="006B015D" w:rsidRPr="001857D3" w:rsidTr="00DC5A55">
        <w:trPr>
          <w:cnfStyle w:val="100000000000" w:firstRow="1" w:lastRow="0" w:firstColumn="0" w:lastColumn="0" w:oddVBand="0" w:evenVBand="0" w:oddHBand="0" w:evenHBand="0" w:firstRowFirstColumn="0" w:firstRowLastColumn="0" w:lastRowFirstColumn="0" w:lastRowLastColumn="0"/>
        </w:trPr>
        <w:tc>
          <w:tcPr>
            <w:tcW w:w="2410" w:type="dxa"/>
            <w:hideMark/>
          </w:tcPr>
          <w:p w:rsidR="006B015D" w:rsidRPr="001857D3" w:rsidRDefault="006B015D">
            <w:r w:rsidRPr="001857D3">
              <w:rPr>
                <w:b w:val="0"/>
              </w:rPr>
              <w:t>Was</w:t>
            </w:r>
          </w:p>
        </w:tc>
        <w:tc>
          <w:tcPr>
            <w:tcW w:w="6973" w:type="dxa"/>
            <w:hideMark/>
          </w:tcPr>
          <w:p w:rsidR="006B015D" w:rsidRPr="001857D3" w:rsidRDefault="006B015D">
            <w:pPr>
              <w:rPr>
                <w:b w:val="0"/>
              </w:rPr>
            </w:pPr>
            <w:r w:rsidRPr="001857D3">
              <w:rPr>
                <w:b w:val="0"/>
              </w:rPr>
              <w:t>Beschrieb</w:t>
            </w:r>
          </w:p>
        </w:tc>
      </w:tr>
      <w:tr w:rsidR="006B015D" w:rsidRPr="001857D3" w:rsidTr="00DC5A55">
        <w:tc>
          <w:tcPr>
            <w:tcW w:w="2410" w:type="dxa"/>
            <w:hideMark/>
          </w:tcPr>
          <w:p w:rsidR="006B015D" w:rsidRPr="001857D3" w:rsidRDefault="006B015D">
            <w:r w:rsidRPr="001857D3">
              <w:t>Gleichstellung</w:t>
            </w:r>
          </w:p>
        </w:tc>
        <w:tc>
          <w:tcPr>
            <w:tcW w:w="6973" w:type="dxa"/>
            <w:hideMark/>
          </w:tcPr>
          <w:p w:rsidR="006B015D" w:rsidRPr="001857D3" w:rsidRDefault="006B015D">
            <w:r w:rsidRPr="001857D3">
              <w:t>Im Zuge sprachlicher Vereinfachung wird innerhalb des vorliegenden Dokuments jeweils nur eine Form von Personenbezeichnungen (z.B. Projektleiterin, Mitarbeiter etc.) verwendet. Es ist stets auch die andere Form der entsprechenden Personenbezeichnung gemeint und miteingeschlossen.</w:t>
            </w:r>
          </w:p>
        </w:tc>
      </w:tr>
      <w:tr w:rsidR="006B015D" w:rsidRPr="001857D3" w:rsidTr="00DC5A55">
        <w:tc>
          <w:tcPr>
            <w:tcW w:w="2410" w:type="dxa"/>
            <w:hideMark/>
          </w:tcPr>
          <w:p w:rsidR="006B015D" w:rsidRPr="001857D3" w:rsidRDefault="006B015D">
            <w:r w:rsidRPr="001857D3">
              <w:rPr>
                <w:highlight w:val="green"/>
              </w:rPr>
              <w:t>Grün &amp; ???</w:t>
            </w:r>
          </w:p>
        </w:tc>
        <w:tc>
          <w:tcPr>
            <w:tcW w:w="6973" w:type="dxa"/>
            <w:hideMark/>
          </w:tcPr>
          <w:p w:rsidR="006B015D" w:rsidRPr="001857D3" w:rsidRDefault="006B015D">
            <w:r w:rsidRPr="001857D3">
              <w:t>Grün hinterlegter Text betrifft Punkte, welche noch besprochen werden müssen</w:t>
            </w:r>
          </w:p>
        </w:tc>
      </w:tr>
      <w:tr w:rsidR="006B015D" w:rsidRPr="001857D3" w:rsidTr="00DC5A55">
        <w:tc>
          <w:tcPr>
            <w:tcW w:w="2410" w:type="dxa"/>
            <w:hideMark/>
          </w:tcPr>
          <w:p w:rsidR="006B015D" w:rsidRPr="001857D3" w:rsidRDefault="006B015D">
            <w:r w:rsidRPr="001857D3">
              <w:rPr>
                <w:highlight w:val="yellow"/>
              </w:rPr>
              <w:t>Gelb &amp; !!!</w:t>
            </w:r>
          </w:p>
        </w:tc>
        <w:tc>
          <w:tcPr>
            <w:tcW w:w="6973" w:type="dxa"/>
            <w:hideMark/>
          </w:tcPr>
          <w:p w:rsidR="006B015D" w:rsidRPr="001857D3" w:rsidRDefault="006B015D">
            <w:r w:rsidRPr="001857D3">
              <w:t>Gelb hinterlegter Text betrifft Punkte, welcher bei der Umsetzung speziell beachtet werden müssen.</w:t>
            </w:r>
          </w:p>
        </w:tc>
      </w:tr>
    </w:tbl>
    <w:p w:rsidR="006B015D" w:rsidRPr="001857D3" w:rsidRDefault="006B015D">
      <w:pPr>
        <w:spacing w:line="240" w:lineRule="auto"/>
      </w:pPr>
      <w:r w:rsidRPr="001857D3">
        <w:br w:type="page"/>
      </w:r>
    </w:p>
    <w:p w:rsidR="006B015D" w:rsidRPr="001857D3" w:rsidRDefault="006B015D" w:rsidP="00F56D35">
      <w:pPr>
        <w:pStyle w:val="berschrift"/>
      </w:pPr>
      <w:r w:rsidRPr="001857D3">
        <w:lastRenderedPageBreak/>
        <w:t>Inhaltsverzeichnis</w:t>
      </w:r>
    </w:p>
    <w:p w:rsidR="006B015D" w:rsidRPr="001857D3" w:rsidRDefault="006B015D" w:rsidP="006B015D">
      <w:r w:rsidRPr="001857D3">
        <w:fldChar w:fldCharType="begin"/>
      </w:r>
      <w:r w:rsidRPr="001857D3">
        <w:instrText xml:space="preserve"> TOC \o "2-9" \h \z \t "Überschrift 1;1" </w:instrText>
      </w:r>
      <w:r w:rsidRPr="001857D3">
        <w:fldChar w:fldCharType="separate"/>
      </w:r>
      <w:r w:rsidRPr="001857D3">
        <w:rPr>
          <w:b/>
          <w:bCs/>
          <w:noProof/>
        </w:rPr>
        <w:t>No table of contents entries found.</w:t>
      </w:r>
      <w:r w:rsidRPr="001857D3">
        <w:fldChar w:fldCharType="end"/>
      </w:r>
    </w:p>
    <w:p w:rsidR="006B015D" w:rsidRPr="001857D3" w:rsidRDefault="006B015D">
      <w:pPr>
        <w:spacing w:line="240" w:lineRule="auto"/>
      </w:pPr>
      <w:r w:rsidRPr="001857D3">
        <w:br w:type="page"/>
      </w:r>
    </w:p>
    <w:bookmarkEnd w:id="0"/>
    <w:p w:rsidR="001543B5" w:rsidRPr="001857D3" w:rsidRDefault="001543B5" w:rsidP="00EF608B"/>
    <w:sectPr w:rsidR="001543B5" w:rsidRPr="001857D3" w:rsidSect="006B015D">
      <w:headerReference w:type="default" r:id="rId15"/>
      <w:footerReference w:type="default" r:id="rId16"/>
      <w:type w:val="continuous"/>
      <w:pgSz w:w="11906" w:h="16838" w:code="9"/>
      <w:pgMar w:top="2126" w:right="1332" w:bottom="1021" w:left="1332" w:header="425" w:footer="4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15D" w:rsidRPr="001857D3" w:rsidRDefault="006B015D">
      <w:r w:rsidRPr="001857D3">
        <w:separator/>
      </w:r>
    </w:p>
  </w:endnote>
  <w:endnote w:type="continuationSeparator" w:id="0">
    <w:p w:rsidR="006B015D" w:rsidRPr="001857D3" w:rsidRDefault="006B015D">
      <w:r w:rsidRPr="001857D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ZapfDingbats">
    <w:panose1 w:val="00000000000000000000"/>
    <w:charset w:val="02"/>
    <w:family w:val="decorative"/>
    <w:notTrueTyp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0890" w:rsidRPr="001857D3" w:rsidRDefault="009647BD">
    <w:pPr>
      <w:pStyle w:val="Footer"/>
    </w:pPr>
    <w:r w:rsidRPr="001857D3">
      <w:fldChar w:fldCharType="begin"/>
    </w:r>
    <w:r w:rsidRPr="001857D3">
      <w:instrText xml:space="preserve"> DOCPROPERTY "Organisation.Organisation"\*CHARFORMAT </w:instrText>
    </w:r>
    <w:r w:rsidR="006B015D" w:rsidRPr="001857D3">
      <w:fldChar w:fldCharType="separate"/>
    </w:r>
    <w:r w:rsidR="006B015D" w:rsidRPr="001857D3">
      <w:t>CM Informatik AG</w:t>
    </w:r>
    <w:r w:rsidRPr="001857D3">
      <w:fldChar w:fldCharType="end"/>
    </w:r>
    <w:r w:rsidRPr="001857D3">
      <w:t xml:space="preserve">, </w:t>
    </w:r>
    <w:r w:rsidRPr="001857D3">
      <w:fldChar w:fldCharType="begin"/>
    </w:r>
    <w:r w:rsidRPr="001857D3">
      <w:instrText xml:space="preserve"> DOCPROPERTY "Organisation.Address1"\*CHARFORMAT </w:instrText>
    </w:r>
    <w:r w:rsidR="006B015D" w:rsidRPr="001857D3">
      <w:fldChar w:fldCharType="separate"/>
    </w:r>
    <w:r w:rsidR="006B015D" w:rsidRPr="001857D3">
      <w:t>Sirnacherstrasse 7</w:t>
    </w:r>
    <w:r w:rsidRPr="001857D3">
      <w:fldChar w:fldCharType="end"/>
    </w:r>
    <w:r w:rsidRPr="001857D3">
      <w:t xml:space="preserve">, </w:t>
    </w:r>
    <w:r w:rsidRPr="001857D3">
      <w:fldChar w:fldCharType="begin"/>
    </w:r>
    <w:r w:rsidRPr="001857D3">
      <w:instrText xml:space="preserve"> DOCPROPERTY "Organisation.Address2"\*CHARFORMAT </w:instrText>
    </w:r>
    <w:r w:rsidR="006B015D" w:rsidRPr="001857D3">
      <w:fldChar w:fldCharType="separate"/>
    </w:r>
    <w:r w:rsidR="006B015D" w:rsidRPr="001857D3">
      <w:t>CH-9500 Wil</w:t>
    </w:r>
    <w:r w:rsidRPr="001857D3">
      <w:fldChar w:fldCharType="end"/>
    </w:r>
    <w:r w:rsidRPr="001857D3">
      <w:t xml:space="preserve">, T </w:t>
    </w:r>
    <w:r w:rsidRPr="001857D3">
      <w:fldChar w:fldCharType="begin"/>
    </w:r>
    <w:r w:rsidRPr="001857D3">
      <w:instrText xml:space="preserve"> DOCPROPERTY "Organisation.Telefon"\*CHARFORMAT </w:instrText>
    </w:r>
    <w:r w:rsidR="006B015D" w:rsidRPr="001857D3">
      <w:fldChar w:fldCharType="separate"/>
    </w:r>
    <w:r w:rsidR="006B015D" w:rsidRPr="001857D3">
      <w:t>+41 43 355 33 99</w:t>
    </w:r>
    <w:r w:rsidRPr="001857D3">
      <w:fldChar w:fldCharType="end"/>
    </w:r>
    <w:r w:rsidRPr="001857D3">
      <w:t xml:space="preserve">, </w:t>
    </w:r>
    <w:r w:rsidRPr="001857D3">
      <w:fldChar w:fldCharType="begin"/>
    </w:r>
    <w:r w:rsidRPr="001857D3">
      <w:instrText xml:space="preserve"> DOCPROPERTY "Organisation.Email"\*CHARFORMAT </w:instrText>
    </w:r>
    <w:r w:rsidR="006B015D" w:rsidRPr="001857D3">
      <w:fldChar w:fldCharType="separate"/>
    </w:r>
    <w:r w:rsidR="006B015D" w:rsidRPr="001857D3">
      <w:t>info@cmiag.ch</w:t>
    </w:r>
    <w:r w:rsidRPr="001857D3">
      <w:fldChar w:fldCharType="end"/>
    </w:r>
    <w:r w:rsidRPr="001857D3">
      <w:t xml:space="preserve">, </w:t>
    </w:r>
    <w:r w:rsidRPr="001857D3">
      <w:fldChar w:fldCharType="begin"/>
    </w:r>
    <w:r w:rsidRPr="001857D3">
      <w:instrText xml:space="preserve"> DOCPROPERTY "Organisation.Internet"\*CHARFORMAT </w:instrText>
    </w:r>
    <w:r w:rsidR="006B015D" w:rsidRPr="001857D3">
      <w:fldChar w:fldCharType="separate"/>
    </w:r>
    <w:r w:rsidR="006B015D" w:rsidRPr="001857D3">
      <w:t>www.cmiag.ch</w:t>
    </w:r>
    <w:r w:rsidRPr="001857D3">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EA5C9D">
    <w:pPr>
      <w:pStyle w:val="Footer"/>
    </w:pPr>
    <w:r>
      <w:fldChar w:fldCharType="begin"/>
    </w:r>
    <w:r>
      <w:instrText xml:space="preserve"> DOCPROPERTY "Organisation.Organisation"\*CHARFORMAT </w:instrText>
    </w:r>
    <w:r w:rsidR="006B015D">
      <w:fldChar w:fldCharType="separate"/>
    </w:r>
    <w:r w:rsidR="006B015D">
      <w:t>CM Informatik AG</w:t>
    </w:r>
    <w:r>
      <w:fldChar w:fldCharType="end"/>
    </w:r>
    <w:r>
      <w:t xml:space="preserve">, </w:t>
    </w:r>
    <w:r>
      <w:fldChar w:fldCharType="begin"/>
    </w:r>
    <w:r>
      <w:instrText xml:space="preserve"> DOCPROPERTY "Organisation.Address1"\*CHARFORMAT </w:instrText>
    </w:r>
    <w:r w:rsidR="006B015D">
      <w:fldChar w:fldCharType="separate"/>
    </w:r>
    <w:r w:rsidR="006B015D">
      <w:t>Sirnacherstrasse 7</w:t>
    </w:r>
    <w:r>
      <w:fldChar w:fldCharType="end"/>
    </w:r>
    <w:r>
      <w:t xml:space="preserve">, </w:t>
    </w:r>
    <w:r>
      <w:fldChar w:fldCharType="begin"/>
    </w:r>
    <w:r>
      <w:instrText xml:space="preserve"> DOCPROPERTY "Organisation.Address2"\*CHARFORMAT </w:instrText>
    </w:r>
    <w:r w:rsidR="006B015D">
      <w:fldChar w:fldCharType="separate"/>
    </w:r>
    <w:r w:rsidR="006B015D">
      <w:t>CH-9500 Wil</w:t>
    </w:r>
    <w:r>
      <w:fldChar w:fldCharType="end"/>
    </w:r>
    <w:r>
      <w:t xml:space="preserve">, T </w:t>
    </w:r>
    <w:r>
      <w:fldChar w:fldCharType="begin"/>
    </w:r>
    <w:r>
      <w:instrText xml:space="preserve"> DOCPROPERTY "Organisation.Telefon"\*CHARFORMAT </w:instrText>
    </w:r>
    <w:r w:rsidR="006B015D">
      <w:fldChar w:fldCharType="separate"/>
    </w:r>
    <w:r w:rsidR="006B015D">
      <w:t>+41 43 355 33 99</w:t>
    </w:r>
    <w:r>
      <w:fldChar w:fldCharType="end"/>
    </w:r>
    <w:r>
      <w:t xml:space="preserve">, </w:t>
    </w:r>
    <w:r>
      <w:fldChar w:fldCharType="begin"/>
    </w:r>
    <w:r>
      <w:instrText xml:space="preserve"> DOCPROPERTY "Organisation.Email"\*CHARFORMAT </w:instrText>
    </w:r>
    <w:r w:rsidR="006B015D">
      <w:fldChar w:fldCharType="separate"/>
    </w:r>
    <w:r w:rsidR="006B015D">
      <w:t>info@cmiag.ch</w:t>
    </w:r>
    <w:r>
      <w:fldChar w:fldCharType="end"/>
    </w:r>
    <w:r>
      <w:t xml:space="preserve">, </w:t>
    </w:r>
    <w:r>
      <w:fldChar w:fldCharType="begin"/>
    </w:r>
    <w:r>
      <w:instrText xml:space="preserve"> DOCPROPERTY "Organisation.Internet"\*CHARFORMAT </w:instrText>
    </w:r>
    <w:r w:rsidR="006B015D">
      <w:fldChar w:fldCharType="separate"/>
    </w:r>
    <w:r w:rsidR="006B015D">
      <w:t>www.cmiag.ch</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15D" w:rsidRPr="001857D3" w:rsidRDefault="006B015D">
      <w:r w:rsidRPr="001857D3">
        <w:separator/>
      </w:r>
    </w:p>
  </w:footnote>
  <w:footnote w:type="continuationSeparator" w:id="0">
    <w:p w:rsidR="006B015D" w:rsidRPr="001857D3" w:rsidRDefault="006B015D">
      <w:r w:rsidRPr="001857D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3736" w:rsidRPr="001857D3" w:rsidRDefault="006B015D" w:rsidP="006B015D">
    <w:pPr>
      <w:pStyle w:val="Header"/>
    </w:pPr>
    <w:r w:rsidRPr="001857D3">
      <w:rPr>
        <w:noProof/>
        <w:lang w:eastAsia="de-CH"/>
      </w:rPr>
      <w:drawing>
        <wp:anchor distT="0" distB="0" distL="114300" distR="114300" simplePos="0" relativeHeight="251678720" behindDoc="1" locked="1" layoutInCell="1" allowOverlap="1">
          <wp:simplePos x="0" y="0"/>
          <wp:positionH relativeFrom="page">
            <wp:posOffset>0</wp:posOffset>
          </wp:positionH>
          <wp:positionV relativeFrom="page">
            <wp:posOffset>0</wp:posOffset>
          </wp:positionV>
          <wp:extent cx="7559675" cy="809625"/>
          <wp:effectExtent l="0" t="0" r="0" b="0"/>
          <wp:wrapNone/>
          <wp:docPr id="6" name="49516d5b-aa80-46cb-acc8-8ada"/>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
                  <a:stretch>
                    <a:fillRect/>
                  </a:stretch>
                </pic:blipFill>
                <pic:spPr>
                  <a:xfrm>
                    <a:off x="0" y="0"/>
                    <a:ext cx="7559675" cy="809625"/>
                  </a:xfrm>
                  <a:prstGeom prst="rect">
                    <a:avLst/>
                  </a:prstGeom>
                </pic:spPr>
              </pic:pic>
            </a:graphicData>
          </a:graphic>
          <wp14:sizeRelH relativeFrom="margin">
            <wp14:pctWidth>0</wp14:pctWidth>
          </wp14:sizeRelH>
          <wp14:sizeRelV relativeFrom="margin">
            <wp14:pctHeight>0</wp14:pctHeight>
          </wp14:sizeRelV>
        </wp:anchor>
      </w:drawing>
    </w:r>
    <w:r w:rsidR="00F86484" w:rsidRPr="001857D3">
      <w:rPr>
        <w:noProof/>
        <w:lang w:eastAsia="de-CH"/>
      </w:rPr>
      <w:t> </w:t>
    </w:r>
    <w:r w:rsidR="00F86484" w:rsidRPr="001857D3">
      <w:rPr>
        <w:noProof/>
        <w:lang w:eastAsia="de-CH"/>
      </w:rPr>
      <w:drawing>
        <wp:anchor distT="0" distB="0" distL="114300" distR="114300" simplePos="0" relativeHeight="251655168" behindDoc="1" locked="1" layoutInCell="1" allowOverlap="1" wp14:anchorId="5F32ED43" wp14:editId="3FC50DE3">
          <wp:simplePos x="0" y="0"/>
          <wp:positionH relativeFrom="column">
            <wp:posOffset>211455</wp:posOffset>
          </wp:positionH>
          <wp:positionV relativeFrom="paragraph">
            <wp:posOffset>-269875</wp:posOffset>
          </wp:positionV>
          <wp:extent cx="4048125" cy="1333500"/>
          <wp:effectExtent l="0" t="0" r="0" b="0"/>
          <wp:wrapNone/>
          <wp:docPr id="3" name="1d909ced-fd6b-42a8-bfec-0e1a"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2">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F86484" w:rsidRPr="001857D3">
      <w:rPr>
        <w:noProof/>
        <w:lang w:eastAsia="de-CH"/>
      </w:rPr>
      <w:t> </w:t>
    </w:r>
    <w:r w:rsidR="00F86484" w:rsidRPr="001857D3">
      <w:rPr>
        <w:noProof/>
        <w:lang w:eastAsia="de-CH"/>
      </w:rPr>
      <w:drawing>
        <wp:anchor distT="0" distB="0" distL="114300" distR="114300" simplePos="0" relativeHeight="251669504" behindDoc="1" locked="1" layoutInCell="1" allowOverlap="1" wp14:anchorId="05B2A28C" wp14:editId="3112899C">
          <wp:simplePos x="0" y="0"/>
          <wp:positionH relativeFrom="column">
            <wp:posOffset>1249680</wp:posOffset>
          </wp:positionH>
          <wp:positionV relativeFrom="paragraph">
            <wp:posOffset>-269875</wp:posOffset>
          </wp:positionV>
          <wp:extent cx="4048125" cy="1333500"/>
          <wp:effectExtent l="0" t="0" r="0" b="0"/>
          <wp:wrapNone/>
          <wp:docPr id="4" name="6d54efd1-2985-4ec9-9380-73b5" hidden="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
                    <a:extLst>
                      <a:ext uri="{28A0092B-C50C-407E-A947-70E740481C1C}">
                        <a14:useLocalDpi xmlns:a14="http://schemas.microsoft.com/office/drawing/2010/main" val="0"/>
                      </a:ext>
                    </a:extLst>
                  </a:blip>
                  <a:stretch>
                    <a:fillRect/>
                  </a:stretch>
                </pic:blipFill>
                <pic:spPr>
                  <a:xfrm>
                    <a:off x="0" y="0"/>
                    <a:ext cx="4048125" cy="1333500"/>
                  </a:xfrm>
                  <a:prstGeom prst="rect">
                    <a:avLst/>
                  </a:prstGeom>
                </pic:spPr>
              </pic:pic>
            </a:graphicData>
          </a:graphic>
        </wp:anchor>
      </w:drawing>
    </w:r>
    <w:r w:rsidR="000168A5" w:rsidRPr="001857D3">
      <w: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5C9D" w:rsidRDefault="003617C0" w:rsidP="00EA5C9D">
    <w:pPr>
      <w:pStyle w:val="Header"/>
    </w:pPr>
    <w:r>
      <w:fldChar w:fldCharType="begin"/>
    </w:r>
    <w:r>
      <w:instrText xml:space="preserve"> DOCPROPERTY "CustomField.Dokumenttitel"\*CHARFORMAT </w:instrText>
    </w:r>
    <w:r w:rsidR="006B015D">
      <w:fldChar w:fldCharType="separate"/>
    </w:r>
    <w:r w:rsidR="006B015D">
      <w:t>Zentralisierte Parameterverwaltung für eine Mikroservices-Architektur</w:t>
    </w:r>
    <w:r>
      <w:fldChar w:fldCharType="end"/>
    </w:r>
    <w:r>
      <w:tab/>
      <w:t xml:space="preserve">Seite </w:t>
    </w:r>
    <w:r>
      <w:fldChar w:fldCharType="begin"/>
    </w:r>
    <w:r>
      <w:instrText xml:space="preserve"> PAGE  \* Arabic  \* MERGEFORMAT </w:instrText>
    </w:r>
    <w:r>
      <w:fldChar w:fldCharType="separate"/>
    </w:r>
    <w:r w:rsidR="001857D3">
      <w:rPr>
        <w:noProof/>
      </w:rPr>
      <w:t>2</w:t>
    </w:r>
    <w:r>
      <w:fldChar w:fldCharType="end"/>
    </w:r>
    <w:r>
      <w:t>/</w:t>
    </w:r>
    <w:r w:rsidR="001857D3">
      <w:fldChar w:fldCharType="begin"/>
    </w:r>
    <w:r w:rsidR="001857D3">
      <w:instrText xml:space="preserve"> NUMPAGES  \* Arabic  \* MERGEFORMAT </w:instrText>
    </w:r>
    <w:r w:rsidR="001857D3">
      <w:fldChar w:fldCharType="separate"/>
    </w:r>
    <w:r w:rsidR="001857D3">
      <w:rPr>
        <w:noProof/>
      </w:rPr>
      <w:t>4</w:t>
    </w:r>
    <w:r w:rsidR="001857D3">
      <w:rPr>
        <w:noProof/>
      </w:rPr>
      <w:fldChar w:fldCharType="end"/>
    </w:r>
  </w:p>
  <w:p w:rsidR="003617C0" w:rsidRPr="003617C0" w:rsidRDefault="003617C0" w:rsidP="003617C0">
    <w:pPr>
      <w:pStyle w:val="KopfzeileZ2"/>
    </w:pPr>
    <w:r>
      <w:fldChar w:fldCharType="begin"/>
    </w:r>
    <w:r>
      <w:instrText xml:space="preserve"> DOCPROPERTY "CustomField.Dokumentbetreff"\*CHARFORMAT </w:instrText>
    </w:r>
    <w:r w:rsidR="006B015D">
      <w:fldChar w:fldCharType="separate"/>
    </w:r>
    <w:r w:rsidR="006B015D">
      <w:t>IPA von Remo Kessler</w:t>
    </w:r>
    <w:r>
      <w:fldChar w:fldCharType="end"/>
    </w:r>
    <w:r>
      <w:tab/>
    </w:r>
    <w:r>
      <w:fldChar w:fldCharType="begin"/>
    </w:r>
    <w:r>
      <w:instrText xml:space="preserve"> MACROBUTTON docPropertyDateClick </w:instrText>
    </w:r>
    <w:r>
      <w:fldChar w:fldCharType="begin"/>
    </w:r>
    <w:r>
      <w:instrText xml:space="preserve"> DOCVARIABLE "Date.Format.CustomField"\*CHARFORMAT </w:instrText>
    </w:r>
    <w:r>
      <w:fldChar w:fldCharType="separate"/>
    </w:r>
    <w:r w:rsidR="006B015D">
      <w:instrText>22. Februar 2018</w:instrText>
    </w:r>
    <w:r>
      <w:fldChar w:fldCharType="end"/>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8EE3A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7262D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FC5B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D893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47439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9074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B27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A87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6CE18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063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570499A8"/>
    <w:lvl w:ilvl="0">
      <w:start w:val="1"/>
      <w:numFmt w:val="decimal"/>
      <w:suff w:val="space"/>
      <w:lvlText w:val="%1."/>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space"/>
      <w:lvlText w:val="%1.%2.%3."/>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0" w:firstLine="0"/>
      </w:pPr>
      <w:rPr>
        <w:rFonts w:hint="default"/>
        <w:b/>
        <w:i w:val="0"/>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space"/>
      <w:lvlText w:val="%1.%2.%3.%4.%5."/>
      <w:lvlJc w:val="left"/>
      <w:pPr>
        <w:ind w:left="0" w:firstLine="0"/>
      </w:pPr>
      <w:rPr>
        <w:rFonts w:hint="default"/>
        <w:b/>
        <w:i w:val="0"/>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space"/>
      <w:lvlText w:val="%1.%2.%3.%4.%5.%6."/>
      <w:lvlJc w:val="left"/>
      <w:pPr>
        <w:ind w:left="0" w:firstLine="0"/>
      </w:pPr>
      <w:rPr>
        <w:rFonts w:hint="default"/>
        <w:b/>
        <w:i w:val="0"/>
        <w:sz w:val="22"/>
        <w:szCs w:val="22"/>
      </w:rPr>
    </w:lvl>
    <w:lvl w:ilvl="6">
      <w:start w:val="1"/>
      <w:numFmt w:val="decimal"/>
      <w:suff w:val="space"/>
      <w:lvlText w:val="%1.%2.%3.%4.%5.%6.%7."/>
      <w:lvlJc w:val="left"/>
      <w:pPr>
        <w:ind w:left="0" w:firstLine="0"/>
      </w:pPr>
      <w:rPr>
        <w:rFonts w:hint="default"/>
        <w:b/>
        <w:i w:val="0"/>
        <w:sz w:val="22"/>
        <w:szCs w:val="22"/>
      </w:rPr>
    </w:lvl>
    <w:lvl w:ilvl="7">
      <w:start w:val="1"/>
      <w:numFmt w:val="decimal"/>
      <w:suff w:val="space"/>
      <w:lvlText w:val="%1.%2.%3.%4.%5.%6.%7.%8."/>
      <w:lvlJc w:val="left"/>
      <w:pPr>
        <w:ind w:left="0" w:firstLine="0"/>
      </w:pPr>
      <w:rPr>
        <w:rFonts w:hint="default"/>
        <w:b/>
        <w:i w:val="0"/>
        <w:sz w:val="22"/>
        <w:szCs w:val="22"/>
      </w:rPr>
    </w:lvl>
    <w:lvl w:ilvl="8">
      <w:start w:val="1"/>
      <w:numFmt w:val="decimal"/>
      <w:suff w:val="space"/>
      <w:lvlText w:val="%1.%2.%3.%4.%5.%6.%7.%8.%9."/>
      <w:lvlJc w:val="left"/>
      <w:pPr>
        <w:ind w:left="0" w:firstLine="0"/>
      </w:pPr>
      <w:rPr>
        <w:rFonts w:hint="default"/>
        <w:b/>
        <w:i w:val="0"/>
        <w:sz w:val="22"/>
        <w:szCs w:val="22"/>
      </w:rPr>
    </w:lvl>
  </w:abstractNum>
  <w:abstractNum w:abstractNumId="11" w15:restartNumberingAfterBreak="0">
    <w:nsid w:val="06E22B08"/>
    <w:multiLevelType w:val="multilevel"/>
    <w:tmpl w:val="33BABC14"/>
    <w:lvl w:ilvl="0">
      <w:start w:val="1"/>
      <w:numFmt w:val="bullet"/>
      <w:pStyle w:val="ListWithSymbols"/>
      <w:lvlText w:val="–"/>
      <w:lvlJc w:val="left"/>
      <w:pPr>
        <w:ind w:left="284" w:hanging="284"/>
      </w:pPr>
      <w:rPr>
        <w:rFonts w:ascii="Arial" w:hAnsi="Arial" w:hint="default"/>
        <w:b w:val="0"/>
        <w:i w:val="0"/>
        <w:sz w:val="18"/>
      </w:rPr>
    </w:lvl>
    <w:lvl w:ilvl="1">
      <w:start w:val="1"/>
      <w:numFmt w:val="bullet"/>
      <w:lvlText w:val="–"/>
      <w:lvlJc w:val="left"/>
      <w:pPr>
        <w:ind w:left="568" w:hanging="284"/>
      </w:pPr>
      <w:rPr>
        <w:rFonts w:ascii="Arial" w:hAnsi="Arial" w:hint="default"/>
        <w:b w:val="0"/>
        <w:i w:val="0"/>
        <w:sz w:val="18"/>
      </w:rPr>
    </w:lvl>
    <w:lvl w:ilvl="2">
      <w:start w:val="1"/>
      <w:numFmt w:val="bullet"/>
      <w:lvlText w:val="–"/>
      <w:lvlJc w:val="left"/>
      <w:pPr>
        <w:ind w:left="852" w:hanging="284"/>
      </w:pPr>
      <w:rPr>
        <w:rFonts w:ascii="Arial" w:hAnsi="Arial" w:hint="default"/>
        <w:b w:val="0"/>
        <w:i w:val="0"/>
        <w:sz w:val="18"/>
      </w:rPr>
    </w:lvl>
    <w:lvl w:ilvl="3">
      <w:start w:val="1"/>
      <w:numFmt w:val="bullet"/>
      <w:lvlText w:val="–"/>
      <w:lvlJc w:val="left"/>
      <w:pPr>
        <w:ind w:left="1136" w:hanging="284"/>
      </w:pPr>
      <w:rPr>
        <w:rFonts w:ascii="Arial" w:hAnsi="Arial" w:hint="default"/>
        <w:b w:val="0"/>
        <w:i w:val="0"/>
        <w:sz w:val="18"/>
      </w:rPr>
    </w:lvl>
    <w:lvl w:ilvl="4">
      <w:start w:val="1"/>
      <w:numFmt w:val="bullet"/>
      <w:lvlText w:val="–"/>
      <w:lvlJc w:val="left"/>
      <w:pPr>
        <w:ind w:left="1420" w:hanging="284"/>
      </w:pPr>
      <w:rPr>
        <w:rFonts w:ascii="Arial" w:hAnsi="Arial" w:hint="default"/>
        <w:b w:val="0"/>
        <w:i w:val="0"/>
        <w:sz w:val="18"/>
      </w:rPr>
    </w:lvl>
    <w:lvl w:ilvl="5">
      <w:start w:val="1"/>
      <w:numFmt w:val="bullet"/>
      <w:lvlText w:val="–"/>
      <w:lvlJc w:val="left"/>
      <w:pPr>
        <w:ind w:left="1701" w:hanging="281"/>
      </w:pPr>
      <w:rPr>
        <w:rFonts w:ascii="Arial" w:hAnsi="Arial" w:hint="default"/>
        <w:b w:val="0"/>
        <w:i w:val="0"/>
        <w:sz w:val="18"/>
      </w:rPr>
    </w:lvl>
    <w:lvl w:ilvl="6">
      <w:start w:val="1"/>
      <w:numFmt w:val="bullet"/>
      <w:lvlText w:val="–"/>
      <w:lvlJc w:val="left"/>
      <w:pPr>
        <w:ind w:left="1985" w:hanging="284"/>
      </w:pPr>
      <w:rPr>
        <w:rFonts w:ascii="Arial" w:hAnsi="Arial" w:hint="default"/>
        <w:b w:val="0"/>
        <w:i w:val="0"/>
        <w:sz w:val="18"/>
      </w:rPr>
    </w:lvl>
    <w:lvl w:ilvl="7">
      <w:start w:val="1"/>
      <w:numFmt w:val="bullet"/>
      <w:lvlText w:val="–"/>
      <w:lvlJc w:val="left"/>
      <w:pPr>
        <w:ind w:left="2268" w:hanging="283"/>
      </w:pPr>
      <w:rPr>
        <w:rFonts w:ascii="Arial" w:hAnsi="Arial" w:hint="default"/>
        <w:b w:val="0"/>
        <w:i w:val="0"/>
        <w:sz w:val="18"/>
      </w:rPr>
    </w:lvl>
    <w:lvl w:ilvl="8">
      <w:start w:val="1"/>
      <w:numFmt w:val="bullet"/>
      <w:lvlText w:val="–"/>
      <w:lvlJc w:val="left"/>
      <w:pPr>
        <w:ind w:left="2552" w:hanging="284"/>
      </w:pPr>
      <w:rPr>
        <w:rFonts w:ascii="Arial" w:hAnsi="Arial" w:hint="default"/>
        <w:b w:val="0"/>
        <w:i w:val="0"/>
        <w:sz w:val="18"/>
      </w:rPr>
    </w:lvl>
  </w:abstractNum>
  <w:abstractNum w:abstractNumId="12" w15:restartNumberingAfterBreak="0">
    <w:nsid w:val="162A767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9A747A8"/>
    <w:multiLevelType w:val="multilevel"/>
    <w:tmpl w:val="8AF2E20C"/>
    <w:lvl w:ilvl="0">
      <w:start w:val="1"/>
      <w:numFmt w:val="decimal"/>
      <w:pStyle w:val="ListWithNumbers"/>
      <w:lvlText w:val="%1."/>
      <w:lvlJc w:val="left"/>
      <w:pPr>
        <w:ind w:left="284" w:hanging="284"/>
      </w:pPr>
      <w:rPr>
        <w:rFonts w:ascii="Arial" w:hAnsi="Arial" w:hint="default"/>
        <w:b w:val="0"/>
        <w:i w:val="0"/>
        <w:sz w:val="18"/>
      </w:rPr>
    </w:lvl>
    <w:lvl w:ilvl="1">
      <w:start w:val="1"/>
      <w:numFmt w:val="decimal"/>
      <w:lvlText w:val="%1.%2"/>
      <w:lvlJc w:val="left"/>
      <w:pPr>
        <w:ind w:left="568" w:hanging="284"/>
      </w:pPr>
      <w:rPr>
        <w:rFonts w:hint="default"/>
      </w:rPr>
    </w:lvl>
    <w:lvl w:ilvl="2">
      <w:start w:val="1"/>
      <w:numFmt w:val="decimal"/>
      <w:lvlText w:val="%1.%2.%3"/>
      <w:lvlJc w:val="left"/>
      <w:pPr>
        <w:ind w:left="852" w:hanging="284"/>
      </w:pPr>
      <w:rPr>
        <w:rFonts w:hint="default"/>
      </w:rPr>
    </w:lvl>
    <w:lvl w:ilvl="3">
      <w:start w:val="1"/>
      <w:numFmt w:val="decimal"/>
      <w:lvlText w:val="%1.%2.%3.%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1" w:hanging="281"/>
      </w:pPr>
      <w:rPr>
        <w:rFonts w:hint="default"/>
      </w:rPr>
    </w:lvl>
    <w:lvl w:ilvl="6">
      <w:start w:val="1"/>
      <w:numFmt w:val="lowerLetter"/>
      <w:lvlText w:val="%7."/>
      <w:lvlJc w:val="left"/>
      <w:pPr>
        <w:ind w:left="1985" w:hanging="284"/>
      </w:pPr>
      <w:rPr>
        <w:rFonts w:hint="default"/>
      </w:rPr>
    </w:lvl>
    <w:lvl w:ilvl="7">
      <w:start w:val="1"/>
      <w:numFmt w:val="lowerRoman"/>
      <w:lvlText w:val="%8."/>
      <w:lvlJc w:val="left"/>
      <w:pPr>
        <w:ind w:left="2268" w:hanging="283"/>
      </w:pPr>
      <w:rPr>
        <w:rFonts w:hint="default"/>
      </w:rPr>
    </w:lvl>
    <w:lvl w:ilvl="8">
      <w:start w:val="1"/>
      <w:numFmt w:val="lowerLetter"/>
      <w:lvlText w:val="%9."/>
      <w:lvlJc w:val="left"/>
      <w:pPr>
        <w:ind w:left="2552" w:hanging="284"/>
      </w:pPr>
      <w:rPr>
        <w:rFonts w:hint="default"/>
      </w:rPr>
    </w:lvl>
  </w:abstractNum>
  <w:abstractNum w:abstractNumId="14" w15:restartNumberingAfterBreak="0">
    <w:nsid w:val="25D7700A"/>
    <w:multiLevelType w:val="multilevel"/>
    <w:tmpl w:val="D1FC3B74"/>
    <w:lvl w:ilvl="0">
      <w:start w:val="1"/>
      <w:numFmt w:val="decimal"/>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15" w15:restartNumberingAfterBreak="0">
    <w:nsid w:val="365D40EF"/>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6C603F3"/>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CDB6CD0"/>
    <w:multiLevelType w:val="multilevel"/>
    <w:tmpl w:val="0DDC3340"/>
    <w:name w:val="2007071614014442322377"/>
    <w:lvl w:ilvl="0">
      <w:start w:val="1"/>
      <w:numFmt w:val="upperLetter"/>
      <w:lvlText w:val="%1"/>
      <w:lvlJc w:val="left"/>
      <w:pPr>
        <w:tabs>
          <w:tab w:val="num" w:pos="284"/>
        </w:tabs>
        <w:ind w:left="284" w:hanging="284"/>
      </w:pPr>
      <w:rPr>
        <w:rFonts w:eastAsia="SimSun" w:hint="eastAsia"/>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upperLetter"/>
      <w:lvlText w:val="%2"/>
      <w:lvlJc w:val="left"/>
      <w:pPr>
        <w:tabs>
          <w:tab w:val="num" w:pos="567"/>
        </w:tabs>
        <w:ind w:left="567" w:hanging="283"/>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8" w15:restartNumberingAfterBreak="0">
    <w:nsid w:val="4A6E2118"/>
    <w:multiLevelType w:val="multilevel"/>
    <w:tmpl w:val="2ECCB26C"/>
    <w:styleLink w:val="berschriften-Gliederung"/>
    <w:lvl w:ilvl="0">
      <w:start w:val="1"/>
      <w:numFmt w:val="decimal"/>
      <w:pStyle w:val="Heading1"/>
      <w:lvlText w:val="%1"/>
      <w:lvlJc w:val="left"/>
      <w:pPr>
        <w:ind w:left="907" w:hanging="907"/>
      </w:pPr>
      <w:rPr>
        <w:rFonts w:ascii="Arial" w:hAnsi="Arial" w:hint="default"/>
        <w:color w:val="00A0E6"/>
        <w:sz w:val="36"/>
      </w:rPr>
    </w:lvl>
    <w:lvl w:ilvl="1">
      <w:start w:val="1"/>
      <w:numFmt w:val="decimal"/>
      <w:pStyle w:val="Heading2"/>
      <w:lvlText w:val="%1.%2"/>
      <w:lvlJc w:val="left"/>
      <w:pPr>
        <w:ind w:left="907" w:hanging="907"/>
      </w:pPr>
      <w:rPr>
        <w:rFonts w:ascii="Arial" w:hAnsi="Arial" w:hint="default"/>
        <w:b/>
        <w:i w:val="0"/>
        <w:sz w:val="24"/>
      </w:rPr>
    </w:lvl>
    <w:lvl w:ilvl="2">
      <w:start w:val="1"/>
      <w:numFmt w:val="decimal"/>
      <w:pStyle w:val="Heading3"/>
      <w:lvlText w:val="%1.%2.%3"/>
      <w:lvlJc w:val="left"/>
      <w:pPr>
        <w:ind w:left="907" w:hanging="907"/>
      </w:pPr>
      <w:rPr>
        <w:rFonts w:ascii="Arial" w:hAnsi="Arial" w:hint="default"/>
        <w:sz w:val="18"/>
      </w:rPr>
    </w:lvl>
    <w:lvl w:ilvl="3">
      <w:start w:val="1"/>
      <w:numFmt w:val="decimal"/>
      <w:pStyle w:val="Heading4"/>
      <w:lvlText w:val="%1.%2.%3.%4"/>
      <w:lvlJc w:val="left"/>
      <w:pPr>
        <w:ind w:left="907" w:hanging="907"/>
      </w:pPr>
      <w:rPr>
        <w:rFonts w:ascii="Arial" w:hAnsi="Arial" w:hint="default"/>
        <w:sz w:val="18"/>
      </w:rPr>
    </w:lvl>
    <w:lvl w:ilvl="4">
      <w:start w:val="1"/>
      <w:numFmt w:val="decimal"/>
      <w:pStyle w:val="Heading5"/>
      <w:lvlText w:val="%1.%2.%3.%4.%5"/>
      <w:lvlJc w:val="left"/>
      <w:pPr>
        <w:ind w:left="907" w:hanging="907"/>
      </w:pPr>
      <w:rPr>
        <w:rFonts w:ascii="Arial" w:hAnsi="Arial" w:hint="default"/>
        <w:sz w:val="18"/>
      </w:rPr>
    </w:lvl>
    <w:lvl w:ilvl="5">
      <w:start w:val="1"/>
      <w:numFmt w:val="decimal"/>
      <w:pStyle w:val="Heading6"/>
      <w:lvlText w:val="%1.%2.%3.%4.%5.%6"/>
      <w:lvlJc w:val="left"/>
      <w:pPr>
        <w:ind w:left="907" w:hanging="907"/>
      </w:pPr>
      <w:rPr>
        <w:rFonts w:ascii="Arial" w:hAnsi="Arial" w:hint="default"/>
        <w:sz w:val="18"/>
      </w:rPr>
    </w:lvl>
    <w:lvl w:ilvl="6">
      <w:start w:val="1"/>
      <w:numFmt w:val="decimal"/>
      <w:pStyle w:val="Heading7"/>
      <w:lvlText w:val="%1.%2.%3.%4.%5.%6.%7"/>
      <w:lvlJc w:val="left"/>
      <w:pPr>
        <w:ind w:left="907" w:hanging="907"/>
      </w:pPr>
      <w:rPr>
        <w:rFonts w:ascii="Arial" w:hAnsi="Arial" w:hint="default"/>
        <w:sz w:val="18"/>
      </w:rPr>
    </w:lvl>
    <w:lvl w:ilvl="7">
      <w:start w:val="1"/>
      <w:numFmt w:val="decimal"/>
      <w:pStyle w:val="Heading8"/>
      <w:lvlText w:val="%1.%2.%3.%4.%5.%6.%7.%8"/>
      <w:lvlJc w:val="left"/>
      <w:pPr>
        <w:ind w:left="907" w:hanging="907"/>
      </w:pPr>
      <w:rPr>
        <w:rFonts w:ascii="Arial" w:hAnsi="Arial" w:hint="default"/>
        <w:sz w:val="18"/>
      </w:rPr>
    </w:lvl>
    <w:lvl w:ilvl="8">
      <w:start w:val="1"/>
      <w:numFmt w:val="decimal"/>
      <w:pStyle w:val="Heading9"/>
      <w:lvlText w:val="%1.%2.%3.%4.%5.%6.%7.%8.%9"/>
      <w:lvlJc w:val="left"/>
      <w:pPr>
        <w:ind w:left="907" w:hanging="907"/>
      </w:pPr>
      <w:rPr>
        <w:rFonts w:ascii="Arial" w:hAnsi="Arial" w:hint="default"/>
        <w:sz w:val="18"/>
      </w:rPr>
    </w:lvl>
  </w:abstractNum>
  <w:abstractNum w:abstractNumId="19" w15:restartNumberingAfterBreak="0">
    <w:nsid w:val="4F677468"/>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BCE400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8751FEC"/>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suff w:val="space"/>
      <w:lvlText w:val="%1.%2"/>
      <w:lvlJc w:val="left"/>
      <w:pPr>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suff w:val="space"/>
      <w:lvlText w:val="%1.%2.%3"/>
      <w:lvlJc w:val="left"/>
      <w:pPr>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suff w:val="space"/>
      <w:lvlText w:val="%1.%2.%3.%4"/>
      <w:lvlJc w:val="left"/>
      <w:pPr>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suff w:val="space"/>
      <w:lvlText w:val="%1.%2.%3.%4.%5"/>
      <w:lvlJc w:val="left"/>
      <w:pPr>
        <w:ind w:left="0" w:firstLine="0"/>
      </w:pPr>
      <w:rPr>
        <w:rFonts w:ascii="Arial" w:hAnsi="Arial"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23" w15:restartNumberingAfterBreak="0">
    <w:nsid w:val="7ADC1B1C"/>
    <w:multiLevelType w:val="multilevel"/>
    <w:tmpl w:val="EE5A9B94"/>
    <w:lvl w:ilvl="0">
      <w:start w:val="1"/>
      <w:numFmt w:val="bullet"/>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24" w15:restartNumberingAfterBreak="0">
    <w:nsid w:val="7F326723"/>
    <w:multiLevelType w:val="multilevel"/>
    <w:tmpl w:val="49EEC4F8"/>
    <w:lvl w:ilvl="0">
      <w:start w:val="1"/>
      <w:numFmt w:val="bullet"/>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2"/>
  </w:num>
  <w:num w:numId="13">
    <w:abstractNumId w:val="14"/>
  </w:num>
  <w:num w:numId="14">
    <w:abstractNumId w:val="24"/>
  </w:num>
  <w:num w:numId="15">
    <w:abstractNumId w:val="23"/>
  </w:num>
  <w:num w:numId="16">
    <w:abstractNumId w:val="17"/>
  </w:num>
  <w:num w:numId="17">
    <w:abstractNumId w:val="21"/>
  </w:num>
  <w:num w:numId="18">
    <w:abstractNumId w:val="12"/>
  </w:num>
  <w:num w:numId="19">
    <w:abstractNumId w:val="20"/>
  </w:num>
  <w:num w:numId="20">
    <w:abstractNumId w:val="19"/>
  </w:num>
  <w:num w:numId="21">
    <w:abstractNumId w:val="15"/>
  </w:num>
  <w:num w:numId="22">
    <w:abstractNumId w:val="16"/>
  </w:num>
  <w:num w:numId="23">
    <w:abstractNumId w:val="13"/>
  </w:num>
  <w:num w:numId="24">
    <w:abstractNumId w:val="11"/>
  </w:num>
  <w:num w:numId="25">
    <w:abstractNumId w:val="13"/>
  </w:num>
  <w:num w:numId="26">
    <w:abstractNumId w:val="11"/>
  </w:num>
  <w:num w:numId="27">
    <w:abstractNumId w:val="13"/>
  </w:num>
  <w:num w:numId="28">
    <w:abstractNumId w:val="11"/>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851"/>
  <w:autoHyphenation/>
  <w:consecutiveHyphenLimit w:val="2"/>
  <w:hyphenationZone w:val="28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ate.Format.CustomField" w:val="22. Februar 2018"/>
    <w:docVar w:name="Date.Format.CustomField.dateValue" w:val="43153"/>
    <w:docVar w:name="OawAttachedTemplate" w:val="DOKUMENTATION_BLAU.OWS"/>
    <w:docVar w:name="OawBuiltInDocProps" w:val="&lt;OawBuiltInDocProps&gt;&lt;default profileUID=&quot;0&quot;&gt;&lt;word&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fileName&gt;&lt;/fileName&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default&gt;&lt;/OawBuiltInDocProps&gt;_x000d_"/>
    <w:docVar w:name="OawCreatedWithOfficeatworkVersion" w:val="4.9 R2 (4.9.1236)"/>
    <w:docVar w:name="OawCreatedWithProjectID" w:val="cmiagch"/>
    <w:docVar w:name="OawCreatedWithProjectVersion" w:val="207"/>
    <w:docVar w:name="OawDate.Manual" w:val="&lt;document&gt;&lt;OawDateManual name=&quot;Date.Format.CustomField&quot;&gt;&lt;profile type=&quot;default&quot; UID=&quot;&quot; sameAsDefault=&quot;0&quot;&gt;&lt;format UID=&quot;2015032013160552415756&quot; type=&quot;6&quot; defaultValue=&quot;%OawCreationDate%&quot; dateFormat=&quot;Date.Format.CustomField&quot;/&gt;&lt;/profile&gt;&lt;/OawDateManual&gt;&lt;/document&gt;"/>
    <w:docVar w:name="oawDefinitionTmpl" w:val="&lt;document&gt;&lt;OawDocProperty name=&quot;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Telefon&quot;&gt;&lt;profile type=&quot;default&quot; UID=&quot;&quot; sameAsDefault=&quot;0&quot;&gt;&lt;documentProperty UID=&quot;2002122011014149059130932&quot; dataSourceUID=&quot;prj.2003050916522158373536&quot;/&gt;&lt;type type=&quot;OawDatabase&quot;&gt;&lt;OawDatabase table=&quot;Data&quot; field=&quot;Telefon&quot;/&gt;&lt;/type&gt;&lt;/profile&gt;&lt;/OawDocProperty&gt;_x000d__x0009_&lt;OawDocProperty name=&quot;Organisation.Email&quot;&gt;&lt;profile type=&quot;default&quot; UID=&quot;&quot; sameAsDefault=&quot;0&quot;&gt;&lt;documentProperty UID=&quot;2002122011014149059130932&quot; dataSourceUID=&quot;prj.2003050916522158373536&quot;/&gt;&lt;type type=&quot;OawDatabase&quot;&gt;&lt;OawDatabase table=&quot;Data&quot; field=&quot;Email&quot;/&gt;&lt;/type&gt;&lt;/profile&gt;&lt;/OawDocProperty&gt;_x000d__x0009_&lt;OawDocProperty name=&quot;Organisation.Internet&quot;&gt;&lt;profile type=&quot;default&quot; UID=&quot;&quot; sameAsDefault=&quot;0&quot;&gt;&lt;documentProperty UID=&quot;2002122011014149059130932&quot; dataSourceUID=&quot;prj.2003050916522158373536&quot;/&gt;&lt;type type=&quot;OawDatabase&quot;&gt;&lt;OawDatabase table=&quot;Data&quot; field=&quot;Internet&quot;/&gt;&lt;/type&gt;&lt;/profile&gt;&lt;/OawDocProperty&gt;_x000d__x0009_&lt;OawDateManual name=&quot;Date.Format.CustomField&quot;&gt;&lt;profile type=&quot;default&quot; UID=&quot;&quot; sameAsDefault=&quot;0&quot;&gt;&lt;format UID=&quot;2015032013160552415756&quot; type=&quot;6&quot; defaultValue=&quot;%OawCreationDate%&quot; dateFormat=&quot;Date.Format.CustomField&quot;/&gt;&lt;/profile&gt;&lt;/OawDateManual&gt;_x000d__x0009_&lt;OawDocProperty name=&quot;CustomField.Dokumentbetreff&quot;&gt;&lt;profile type=&quot;default&quot; UID=&quot;&quot; sameAsDefault=&quot;0&quot;&gt;&lt;documentProperty UID=&quot;2004112217333376588294&quot; dataSourceUID=&quot;prj.2004111209271974627605&quot;/&gt;&lt;type type=&quot;OawCustomFields&quot;&gt;&lt;OawCustomFields table=&quot;Data&quot; field=&quot;Dokumentbetreff&quot;/&gt;&lt;/type&gt;&lt;/profile&gt;&lt;/OawDocProperty&gt;_x000d__x0009_&lt;OawDocProperty name=&quot;CustomField.Dokumenttitel&quot;&gt;&lt;profile type=&quot;default&quot; UID=&quot;&quot; sameAsDefault=&quot;0&quot;&gt;&lt;documentProperty UID=&quot;2004112217333376588294&quot; dataSourceUID=&quot;prj.2004111209271974627605&quot;/&gt;&lt;type type=&quot;OawCustomFields&quot;&gt;&lt;OawCustomFields table=&quot;Data&quot; field=&quot;Dokumenttitel&quot;/&gt;&lt;/type&gt;&lt;/profile&gt;&lt;/OawDocProperty&gt;_x000d__x0009_&lt;OawBookmark name=&quot;Inhalt&quot;&gt;&lt;profile type=&quot;default&quot; UID=&quot;&quot; sameAsDefault=&quot;0&quot;&gt;&lt;/profile&gt;&lt;/OawBookmark&gt;_x000d__x0009_&lt;OawBookmark name=&quot;Unterschriftenblock&quot;&gt;&lt;profile type=&quot;default&quot; UID=&quot;&quot; sameAsDefault=&quot;0&quot;&gt;&lt;/profile&gt;&lt;/OawBookmark&gt;_x000d__x0009_&lt;OawDocProperty name=&quot;Produkte.Grafik&quot;&gt;&lt;profile type=&quot;default&quot; UID=&quot;&quot; sameAsDefault=&quot;0&quot;&gt;&lt;documentProperty UID=&quot;2015032011051909242061&quot; dataSourceUID=&quot;prj.2010110313353031574688&quot;/&gt;&lt;type type=&quot;OawDatabase&quot;&gt;&lt;OawDatabase table=&quot;Data&quot; field=&quot;Grafik&quot;/&gt;&lt;/type&gt;&lt;/profile&gt;&lt;/OawDocProperty&gt;_x000d__x0009_&lt;OawDocProperty name=&quot;Module.Grafik&quot;&gt;&lt;profile type=&quot;default&quot; UID=&quot;&quot; sameAsDefault=&quot;0&quot;&gt;&lt;documentProperty UID=&quot;2015032011052223794445&quot; dataSourceUID=&quot;prj.2015031908530559250454&quot;/&gt;&lt;type type=&quot;OawDatabase&quot;&gt;&lt;OawDatabase table=&quot;Data&quot; field=&quot;Grafik&quot;/&gt;&lt;/type&gt;&lt;/profile&gt;&lt;/OawDocProperty&gt;_x000d__x0009_&lt;OawBookmark name=&quot;AdditionalText&quot;&gt;&lt;profile type=&quot;default&quot; UID=&quot;&quot; sameAsDefault=&quot;0&quot;&gt;&lt;/profile&gt;&lt;/OawBookmark&gt;_x000d__x0009_&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ustomField.Dokumentbetreff&quot;&gt;&lt;profile type=&quot;default&quot; UID=&quot;&quot; sameAsDefault=&quot;0&quot;&gt;&lt;documentProperty UID=&quot;2004112217333376588294&quot; dataSourceUID=&quot;prj.2004111209271974627605&quot;/&gt;&lt;type type=&quot;OawCustomFields&quot;&gt;&lt;OawCustomFields field=&quot;Dokumentbetreff&quot;/&gt;&lt;/type&gt;&lt;/profile&gt;&lt;/OawDocProperty&gt;&lt;OawDocProperty name=&quot;WdScmCustomField.Dokumenttitel&quot;&gt;&lt;profile type=&quot;default&quot; UID=&quot;&quot; sameAsDefault=&quot;0&quot;&gt;&lt;documentProperty UID=&quot;2004112217333376588294&quot; dataSourceUID=&quot;prj.2004111209271974627605&quot;/&gt;&lt;type type=&quot;OawCustomFields&quot;&gt;&lt;OawCustomFields field=&quot;Dokumenttitel&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CMIdata.G_Laufnummer&quot;&gt;&lt;profile type=&quot;default&quot; UID=&quot;&quot; sameAsDefault=&quot;0&quot;&gt;&lt;documentProperty UID=&quot;2009146000484854334251101&quot; dataSourceUID=&quot;prj.2009050915555555374888&quot;/&gt;&lt;type type=&quot;OawDatabase&quot;&gt;&lt;OawDatabase table=&quot;Data&quot; field=&quot;G_Laufnummer&quot;/&gt;&lt;/type&gt;&lt;/profile&gt;&lt;/OawDocProperty&gt;&lt;OawDocProperty name=&quot;WdScmCMIdata.G_Titel&quot;&gt;&lt;profile type=&quot;default&quot; UID=&quot;&quot; sameAsDefault=&quot;0&quot;&gt;&lt;documentProperty UID=&quot;2009146000484854334251101&quot; dataSourceUID=&quot;prj.2009050915555555374888&quot;/&gt;&lt;type type=&quot;OawDatabase&quot;&gt;&lt;OawDatabase table=&quot;Data&quot; field=&quot;G_Titel&quot;/&gt;&lt;/type&gt;&lt;/profile&gt;&lt;/OawDocProperty&gt;&lt;OawDocProperty name=&quot;WdScm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lt;OawDocProperty name=&quot;WdScmAuthor.Initials&quot;&gt;&lt;profile type=&quot;default&quot; UID=&quot;&quot; sameAsDefault=&quot;0&quot;&gt;&lt;documentProperty UID=&quot;2006040509495284662868&quot; dataSourceUID=&quot;prj.2003041709434161414032&quot;/&gt;&lt;type type=&quot;OawDatabase&quot;&gt;&lt;OawDatabase table=&quot;Data&quot; field=&quot;Initials&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Author.Function&quot;&gt;&lt;profile type=&quot;default&quot; UID=&quot;&quot; sameAsDefault=&quot;0&quot;&gt;&lt;documentProperty UID=&quot;2006040509495284662868&quot; dataSourceUID=&quot;prj.2003041709434161414032&quot;/&gt;&lt;type type=&quot;OawDatabase&quot;&gt;&lt;OawDatabase table=&quot;Data&quot; field=&quot;Function&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OawDocProperty name=&quot;WdScm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lt;OawDocProperty name=&quot;WdScmOrganisation.Organisation&quot;&gt;&lt;profile type=&quot;default&quot; UID=&quot;&quot; sameAsDefault=&quot;0&quot;&gt;&lt;documentProperty UID=&quot;2002122011014149059130932&quot; dataSourceUID=&quot;prj.2003050916522158373536&quot;/&gt;&lt;type type=&quot;OawDatabase&quot;&gt;&lt;OawDatabase table=&quot;Data&quot; field=&quot;Organisation&quot;/&gt;&lt;/type&gt;&lt;/profile&gt;&lt;/OawDocProperty&gt;&lt;OawDocProperty name=&quot;WdScm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lt;OawDocProperty name=&quot;WdScm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lt;/document&gt;_x000d_"/>
    <w:docVar w:name="OawDialog" w:val="&lt;empty/&gt;"/>
    <w:docVar w:name="OawDistributionEnabled" w:val="&lt;empty/&gt;"/>
    <w:docVar w:name="OawDocProp.2002122010583847234010578" w:val="&lt;source&gt;&lt;Fields List=&quot;Name&quot;/&gt;&lt;profile type=&quot;default&quot; UID=&quot;&quot; sameAsDefault=&quot;0&quot;&gt;&lt;OawDocProperty name=&quot;WdScmSignature1.Name&quot; field=&quot;Name&quot;/&gt;&lt;/profile&gt;&lt;/source&gt;"/>
    <w:docVar w:name="OawDocProp.2002122011014149059130932" w:val="&lt;source&gt;&lt;Fields List=&quot;Organisation|Address1|Address2|Telefon|Email|Internet|City&quot;/&gt;&lt;profile type=&quot;default&quot; UID=&quot;&quot; sameAsDefault=&quot;0&quot;&gt;&lt;OawDocProperty name=&quot;Organisation.Organisation&quot; field=&quot;Organisation&quot;/&gt;&lt;OawDocProperty name=&quot;Organisation.Address1&quot; field=&quot;Address1&quot;/&gt;&lt;OawDocProperty name=&quot;Organisation.Address2&quot; field=&quot;Address2&quot;/&gt;&lt;OawDocProperty name=&quot;Organisation.Telefon&quot; field=&quot;Telefon&quot;/&gt;&lt;OawDocProperty name=&quot;Organisation.Email&quot; field=&quot;Email&quot;/&gt;&lt;OawDocProperty name=&quot;Organisation.Internet&quot; field=&quot;Internet&quot;/&gt;&lt;OawDocProperty name=&quot;WdScmOrganisation.Organisation&quot; field=&quot;Organisation&quot;/&gt;&lt;OawDocProperty name=&quot;WdScmOrganisation.City&quot; field=&quot;City&quot;/&gt;&lt;/profile&gt;&lt;/source&gt;"/>
    <w:docVar w:name="OawDocProp.2003061115381095709037" w:val="&lt;source&gt;&lt;Fields List=&quot;Name&quot;/&gt;&lt;profile type=&quot;default&quot; UID=&quot;&quot; sameAsDefault=&quot;0&quot;&gt;&lt;OawDocProperty name=&quot;WdScmSignature2.Name&quot; field=&quot;Name&quot;/&gt;&lt;/profile&gt;&lt;/source&gt;"/>
    <w:docVar w:name="OawDocProp.2004112217333376588294" w:val="&lt;source&gt;&lt;Fields List=&quot;Dokumentbetreff|Dokumenttitel&quot;/&gt;&lt;profile type=&quot;default&quot; UID=&quot;&quot; sameAsDefault=&quot;0&quot;&gt;&lt;OawDocProperty name=&quot;CustomField.Dokumentbetreff&quot; field=&quot;Dokumentbetreff&quot;/&gt;&lt;OawDocProperty name=&quot;CustomField.Dokumenttitel&quot; field=&quot;Dokumenttitel&quot;/&gt;&lt;OawDocProperty name=&quot;WdScmCustomField.Dokumentbetreff&quot; field=&quot;Dokumentbetreff&quot;/&gt;&lt;OawDocProperty name=&quot;WdScmCustomField.Dokumenttitel&quot; field=&quot;Dokumenttitel&quot;/&gt;&lt;/profile&gt;&lt;/source&gt;"/>
    <w:docVar w:name="OawDocProp.2006040509495284662868" w:val="&lt;source&gt;&lt;Fields List=&quot;Name|Initials|Function&quot;/&gt;&lt;profile type=&quot;default&quot; UID=&quot;&quot; sameAsDefault=&quot;0&quot;&gt;&lt;OawDocProperty name=&quot;WdScmAuthor.Name&quot; field=&quot;Name&quot;/&gt;&lt;OawDocProperty name=&quot;WdScmAuthor.Initials&quot; field=&quot;Initials&quot;/&gt;&lt;OawDocProperty name=&quot;WdScmAuthor.Function&quot; field=&quot;Function&quot;/&gt;&lt;/profile&gt;&lt;/source&gt;"/>
    <w:docVar w:name="OawDocProp.2009146000484854334251101" w:val="&lt;source&gt;&lt;Fields List=&quot;G_Laufnummer|G_Titel&quot;/&gt;&lt;profile type=&quot;default&quot; UID=&quot;&quot; sameAsDefault=&quot;0&quot;&gt;&lt;OawDocProperty name=&quot;WdScmCMIdata.G_Laufnummer&quot; field=&quot;G_Laufnummer&quot;/&gt;&lt;OawDocProperty name=&quot;WdScmCMIdata.G_Titel&quot; field=&quot;G_Titel&quot;/&gt;&lt;/profile&gt;&lt;/source&gt;"/>
    <w:docVar w:name="OawDocProp.2015032011051909242061" w:val="&lt;source&gt;&lt;Fields List=&quot;Grafik&quot;/&gt;&lt;profile type=&quot;default&quot; UID=&quot;&quot; sameAsDefault=&quot;0&quot;&gt;&lt;OawDocProperty name=&quot;Produkte.Grafik&quot; field=&quot;Grafik&quot;/&gt;&lt;/profile&gt;&lt;/source&gt;"/>
    <w:docVar w:name="OawDocProp.2015032011052223794445" w:val="&lt;source&gt;&lt;Fields List=&quot;Grafik&quot;/&gt;&lt;profile type=&quot;default&quot; UID=&quot;&quot; sameAsDefault=&quot;0&quot;&gt;&lt;OawDocProperty name=&quot;Module.Grafik&quot; field=&quot;Grafik&quot;/&gt;&lt;/profile&gt;&lt;/source&gt;"/>
    <w:docVar w:name="OawDocPropSource" w:val="&lt;DocProps&gt;&lt;DocProp UID=&quot;2003080714212273705547&quot; EntryUID=&quot;2015041509001071456630&quot;&gt;&lt;Field Name=&quot;UID&quot; Value=&quot;2015041509001071456630&quot;/&gt;&lt;Field Name=&quot;IDName&quot; Value=&quot;Empfänger&quot;/&gt;&lt;Field Name=&quot;RecipientActive&quot; Value=&quot;-1&quot;/&gt;&lt;Field Name=&quot;RecipientIcon&quot; Value=&quot;Contact&quot;/&gt;&lt;Field Name=&quot;MappingTableLabel&quot; Value=&quot;&quot;/&gt;&lt;Field Name=&quot;MappingTableActive&quot; Value=&quot;-1&quot;/&gt;&lt;Field Name=&quot;DeliveryOption&quot; Value=&quot;&quot;/&gt;&lt;Field Name=&quot;DeliveryOption2&quot; Value=&quot;&quot;/&gt;&lt;Field Name=&quot;Company&quot; Value=&quot;&quot;/&gt;&lt;Field Name=&quot;Department&quot; Value=&quot;&quot;/&gt;&lt;Field Name=&quot;Title&quot; Value=&quot;&quot;/&gt;&lt;Field Name=&quot;FirstName&quot; Value=&quot;&quot;/&gt;&lt;Field Name=&quot;MiddleName&quot; Value=&quot;&quot;/&gt;&lt;Field Name=&quot;LastName&quot; Value=&quot;&quot;/&gt;&lt;Field Name=&quot;Suffix&quot; Value=&quot;&quot;/&gt;&lt;Field Name=&quot;FullName&quot; Value=&quot;&quot;/&gt;&lt;Field Name=&quot;JobTitle&quot; Value=&quot;&quot;/&gt;&lt;Field Name=&quot;AddressStreet&quot; Value=&quot;&quot;/&gt;&lt;Field Name=&quot;AddressZIP&quot; Value=&quot;&quot;/&gt;&lt;Field Name=&quot;AddressCity&quot; Value=&quot;&quot;/&gt;&lt;Field Name=&quot;Address&quot; Value=&quot;&quot;/&gt;&lt;Field Name=&quot;CompleteAddress&quot; Value=&quot;&quot;/&gt;&lt;Field Name=&quot;AddressSingleLine&quot; Value=&quot;&quot;/&gt;&lt;Field Name=&quot;Telephone&quot; Value=&quot;&quot;/&gt;&lt;Field Name=&quot;Fax&quot; Value=&quot;&quot;/&gt;&lt;Field Name=&quot;EMail&quot; Value=&quot;&quot;/&gt;&lt;Field Name=&quot;CopyTo&quot; Value=&quot;&quot;/&gt;&lt;Field Name=&quot;Introduction&quot; Value=&quot;Sehr geehrte Damen und Herren&quot;/&gt;&lt;Field Name=&quot;Closing&quot; Value=&quot;Freundliche Grüsse&quot;/&gt;&lt;Field Name=&quot;FormattedFullAddress&quot; Value=&quot;&quot;/&gt;&lt;/DocProp&gt;&lt;DocProp UID=&quot;2009146000484854334251101&quot; EntryUID=&quot;2003121817293296325874&quot;&gt;&lt;Field Name=&quot;UID&quot; Value=&quot;2003121817293296325874&quot;/&gt;&lt;/DocProp&gt;&lt;DocProp UID=&quot;2002122011014149059130932&quot; EntryUID=&quot;2015031815571239346065&quot;&gt;&lt;Field Name=&quot;UID&quot; Value=&quot;2015031815571239346065&quot;/&gt;&lt;Field Name=&quot;IDName&quot; Value=&quot;Wil&quot;/&gt;&lt;Field Name=&quot;Organisation&quot; Value=&quot;CM Informatik AG&quot;/&gt;&lt;Field Name=&quot;Department&quot; Value=&quot;&quot;/&gt;&lt;Field Name=&quot;Address1&quot; Value=&quot;Sirnacherstrasse 7&quot;/&gt;&lt;Field Name=&quot;Address2&quot; Value=&quot;CH-9500 Wil&quot;/&gt;&lt;Field Name=&quot;Address3&quot; Value=&quot;&quot;/&gt;&lt;Field Name=&quot;Address4&quot; Value=&quot;&quot;/&gt;&lt;Field Name=&quot;City&quot; Value=&quot;Wil&quot;/&gt;&lt;Field Name=&quot;Country&quot; Value=&quot;Schweiz&quot;/&gt;&lt;Field Name=&quot;Telefon&quot; Value=&quot;+41 43 355 33 99&quot;/&gt;&lt;Field Name=&quot;Fax&quot; Value=&quot;+41 43 355 33 98&quot;/&gt;&lt;Field Name=&quot;Email&quot; Value=&quot;info@cmiag.ch&quot;/&gt;&lt;Field Name=&quot;Internet&quot; Value=&quot;www.cmiag.ch&quot;/&gt;&lt;Field Name=&quot;TelefonSupport&quot; Value=&quot;+41 43 355 33 96&quot;/&gt;&lt;Field Name=&quot;EmailSupport&quot; Value=&quot;support@cmiag.ch&quot;/&gt;&lt;Field Name=&quot;LogoColor&quot; Value=&quot;%Logos%\LogoCMI.2100.225.png&quot;/&gt;&lt;Field Name=&quot;LogoBlackWhite&quot; Value=&quot;%Logos%\CMI_BW.2100.2970.emf&quot;/&gt;&lt;Field Name=&quot;LogoDraft&quot; Value=&quot;%Logos%\Entwurf.1744.1707.png&quot;/&gt;&lt;Field Name=&quot;Address5&quot; Value=&quot;&quot;/&gt;&lt;Field Name=&quot;Address6&quot; Value=&quot;&quot;/&gt;&lt;Field Name=&quot;Footer1&quot; Value=&quot;&quot;/&gt;&lt;Field Name=&quot;Footer2&quot; Value=&quot;&quot;/&gt;&lt;Field Name=&quot;Footer3&quot; Value=&quot;&quot;/&gt;&lt;Field Name=&quot;Footer4&quot; Value=&quot;&quot;/&gt;&lt;Field Name=&quot;PpThemesDefault&quot; Value=&quot;%Themes%\CMI.thmx;%Themes%\AXIOMA.thmx;%Themes%\STAR.thmx&quot;/&gt;&lt;Field Name=&quot;PpThemesPresentation&quot; Value=&quot;%Themes%\CMI.thmx;%Themes%\AXIOMA.thmx;%Themes%\STAR.thmx&quot;/&gt;&lt;Field Name=&quot;PpThemesSlide&quot; Value=&quot;%Themes%\CMI.thmx;%Themes%\AXIOMA.thmx;%Themes%\STAR.thmx&quot;/&gt;&lt;Field Name=&quot;PpThemesObject&quot; Value=&quot;%Themes%\CMI.thmx;%Themes%\AXIOMA.thmx;%Themes%\STAR.thmx&quot;/&gt;&lt;Field Name=&quot;Data_UID&quot; Value=&quot;2015031815571239346065&quot;/&gt;&lt;Field Name=&quot;Field_Name&quot; Value=&quot;&quot;/&gt;&lt;Field Name=&quot;Field_UID&quot; Value=&quot;&quot;/&gt;&lt;Field Name=&quot;ML_LCID&quot; Value=&quot;&quot;/&gt;&lt;Field Name=&quot;ML_Value&quot; Value=&quot;&quot;/&gt;&lt;/DocProp&gt;&lt;DocProp UID=&quot;200604050949528466286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191811121321310321301031x&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2122010583847234010578&quot; EntryUID=&quot;2014081114493152730190&quot;&gt;&lt;Field Name=&quot;UID&quot; Value=&quot;2014081114493152730190&quot;/&gt;&lt;Field Name=&quot;IDName&quot; Value=&quot;Remo Kessler&quot;/&gt;&lt;Field Name=&quot;Name&quot; Value=&quot;Remo Kessler&quot;/&gt;&lt;Field Name=&quot;DirectPhone&quot; Value=&quot;+41 71 421 34 18&quot;/&gt;&lt;Field Name=&quot;DirectFax&quot; Value=&quot;&quot;/&gt;&lt;Field Name=&quot;Mobile&quot; Value=&quot;&quot;/&gt;&lt;Field Name=&quot;EMail&quot; Value=&quot;remo.kessler@cmiag.ch&quot;/&gt;&lt;Field Name=&quot;Function&quot; Value=&quot;Lehrling Informatik&quot;/&gt;&lt;Field Name=&quot;SignatureLowResColor&quot; Value=&quot;%Signatures%\KRE.600dpi.Color.450.275.jpg&quot;/&gt;&lt;Field Name=&quot;SignatureHighResColor&quot; Value=&quot;%Signatures%\KRE.600dpi.Color.450.275.jpg&quot;/&gt;&lt;Field Name=&quot;SignatureHighResBW&quot; Value=&quot;%Signatures%\KRE.600dpi.Color.450.275.jpg&quot;/&gt;&lt;Field Name=&quot;SignatureLowResBW&quot; Value=&quot;%Signatures%\KRE.600dpi.Color.450.275.jpg&quot;/&gt;&lt;Field Name=&quot;Initials&quot; Value=&quot;KRE&quot;/&gt;&lt;Field Name=&quot;InseratBG&quot; Value=&quot;%Logos%\Inserat.Neutral.2100.2970.jpg&quot;/&gt;&lt;Field Name=&quot;Data_UID&quot; Value=&quot;2014081114493152730190&quot;/&gt;&lt;Field Name=&quot;Field_Name&quot; Value=&quot;&quot;/&gt;&lt;Field Name=&quot;Field_UID&quot; Value=&quot;&quot;/&gt;&lt;Field Name=&quot;ML_LCID&quot; Value=&quot;&quot;/&gt;&lt;Field Name=&quot;ML_Value&quot; Value=&quot;&quot;/&gt;&lt;/DocProp&gt;&lt;DocProp UID=&quot;2003061115381095709037&quot; EntryUID=&quot;2003121817293296325874&quot;&gt;&lt;Field Name=&quot;UID&quot; Value=&quot;2003121817293296325874&quot;/&gt;&lt;Field Name=&quot;IDName&quot; Value=&quot;(Leer)&quot;/&gt;&lt;/DocProp&gt;&lt;DocProp UID=&quot;2007042109161414432689&quot; EntryUID=&quot;2003121817293296325874&quot;&gt;&lt;Field Name=&quot;UID&quot; Value=&quot;2003121817293296325874&quot;/&gt;&lt;/DocProp&gt;&lt;DocProp UID=&quot;2004112217290390304928&quot; EntryUID=&quot;0&quot;&gt;&lt;Field Name=&quot;UID&quot; Value=&quot;0&quot;/&gt;&lt;/DocProp&gt;&lt;DocProp UID=&quot;2015032011051909242061&quot; EntryUID=&quot;2003121817293296325874&quot;&gt;&lt;Field Name=&quot;UID&quot; Value=&quot;2003121817293296325874&quot;/&gt;&lt;Field Name=&quot;IDName&quot; Value=&quot;&quot;/&gt;&lt;/DocProp&gt;&lt;DocProp UID=&quot;2015032011052223794445&quot; EntryUID=&quot;2003121817293296325874&quot;&gt;&lt;Field Name=&quot;UID&quot; Value=&quot;2003121817293296325874&quot;/&gt;&lt;Field Name=&quot;IDName&quot; Value=&quot;&quot;/&gt;&lt;/DocProp&gt;&lt;DocProp UID=&quot;2015061207141914355068&quot; EntryUID=&quot;2003121817293296325874&quot;&gt;&lt;Field Name=&quot;UID&quot; Value=&quot;2003121817293296325874&quot;/&gt;&lt;/DocProp&gt;&lt;DocProp UID=&quot;2015061207160542895519&quot; EntryUID=&quot;2003121817293296325874&quot;&gt;&lt;Field Name=&quot;UID&quot; Value=&quot;2003121817293296325874&quot;/&gt;&lt;/DocProp&gt;&lt;DocProp UID=&quot;2015061207173417412914&quot; EntryUID=&quot;2003121817293296325874&quot;&gt;&lt;Field Name=&quot;UID&quot; Value=&quot;2003121817293296325874&quot;/&gt;&lt;/DocProp&gt;&lt;DocProp UID=&quot;2015061207165298968319&quot; EntryUID=&quot;2003121817293296325874&quot;&gt;&lt;Field Name=&quot;UID&quot; Value=&quot;2003121817293296325874&quot;/&gt;&lt;/DocProp&gt;&lt;DocProp UID=&quot;2015061207182973852810&quot; EntryUID=&quot;2003121817293296325874&quot;&gt;&lt;Field Name=&quot;UID&quot; Value=&quot;2003121817293296325874&quot;/&gt;&lt;/DocProp&gt;&lt;DocProp UID=&quot;2015061207180865060772&quot; EntryUID=&quot;2003121817293296325874&quot;&gt;&lt;Field Name=&quot;UID&quot; Value=&quot;2003121817293296325874&quot;/&gt;&lt;/DocProp&gt;&lt;DocProp UID=&quot;2015061207191607081402&quot; EntryUID=&quot;2003121817293296325874&quot;&gt;&lt;Field Name=&quot;UID&quot; Value=&quot;2003121817293296325874&quot;/&gt;&lt;/DocProp&gt;&lt;DocProp UID=&quot;2015061207185421069072&quot; EntryUID=&quot;2003121817293296325874&quot;&gt;&lt;Field Name=&quot;UID&quot; Value=&quot;2003121817293296325874&quot;/&gt;&lt;/DocProp&gt;&lt;DocProp UID=&quot;2016051113561393041576&quot; EntryUID=&quot;2003121817293296325874&quot;&gt;&lt;Field Name=&quot;UID&quot; Value=&quot;2003121817293296325874&quot;/&gt;&lt;/DocProp&gt;&lt;DocProp UID=&quot;2017040407210556554348&quot; EntryUID=&quot;2003121817293296325874&quot;&gt;&lt;Field Name=&quot;UID&quot; Value=&quot;2003121817293296325874&quot;/&gt;&lt;/DocProp&gt;&lt;DocProp UID=&quot;2017040710190879678493&quot; EntryUID=&quot;2003121817293296325874&quot;&gt;&lt;Field Name=&quot;UID&quot; Value=&quot;2003121817293296325874&quot;/&gt;&lt;/DocProp&gt;&lt;DocProp UID=&quot;2017041010212210533077&quot; EntryUID=&quot;2003121817293296325874&quot;&gt;&lt;Field Name=&quot;UID&quot; Value=&quot;2003121817293296325874&quot;/&gt;&lt;/DocProp&gt;&lt;DocProp UID=&quot;2004112217333376588294&quot; EntryUID=&quot;2004123010144120300001&quot;&gt;&lt;Field Name=&quot;UID&quot; Value=&quot;2004123010144120300001&quot;/&gt;&lt;Field Name=&quot;Dokumenttitel&quot; Value=&quot;Zentralisierte Parameterverwaltung für eine Mikroservices-Architektur&quot;/&gt;&lt;Field Name=&quot;Dokumentbetreff&quot; Value=&quot;IPA von Remo Kessler&quot;/&gt;&lt;/DocProp&gt;&lt;/DocProps&gt;_x000d_"/>
    <w:docVar w:name="OawDocumentLanguageID" w:val="2055"/>
    <w:docVar w:name="OawFormulas2InDocument" w:val="-1"/>
    <w:docVar w:name="OawFormulasInDocument" w:val="-1"/>
    <w:docVar w:name="OawMenusDef" w:val="&lt;MenusDef xmlns:xsi=&quot;http://www.w3.org/2001/XMLSchema-instance&quot; xsi:noNamespaceSchemaLocation=&quot;MenusDef_1.xsd&quot; SchemaVersion=&quot;1&quot;&gt;_x000d_&lt;Item Type=&quot;SubMenu&quot; IDName=&quot;StructureStyles&quot;&gt;_x000d_&lt;Item Type=&quot;Button&quot; IDName=&quot;Heading1&quot; Icon=&quot;3546&quot; Label=&quot;&amp;lt;translate&amp;gt;Style.Heading1&amp;lt;/translate&amp;gt;&quot; Command=&quot;StyleApply&quot; Parameter=&quot;-2&quot;/&gt;_x000d_&lt;Item Type=&quot;Button&quot; IDName=&quot;Heading2&quot; Icon=&quot;3546&quot; Label=&quot;&amp;lt;translate&amp;gt;Style.Heading2&amp;lt;/translate&amp;gt;&quot; Command=&quot;StyleApply&quot; Parameter=&quot;-3&quot;/&gt;_x000d_&lt;Item Type=&quot;Button&quot; IDName=&quot;Heading3&quot; Icon=&quot;3546&quot; Label=&quot;&amp;lt;translate&amp;gt;Style.Heading3&amp;lt;/translate&amp;gt;&quot; Command=&quot;StyleApply&quot; Parameter=&quot;-4&quot;/&gt;_x000d_&lt;Item Type=&quot;Button&quot; IDName=&quot;Heading4&quot; Icon=&quot;3546&quot; Label=&quot;&amp;lt;translate&amp;gt;Style.Heading4&amp;lt;/translate&amp;gt;&quot; Command=&quot;StyleApply&quot; Parameter=&quot;-5&quot;/&gt;_x000d_&lt;Item Type=&quot;Separator&quot;/&gt;_x000d_&lt;Item Type=&quot;Button&quot; IDName=&quot;Heading&quot; Icon=&quot;3546&quot; Label=&quot;&amp;lt;translate&amp;gt;Style.Heading&amp;lt;/translate&amp;gt;&quot; Command=&quot;StyleApply&quot; Parameter=&quot;Überschrift&quot;/&gt;_x000d_&lt;Item Type=&quot;Separator&quot;/&gt;_x000d_&lt;Item Type=&quot;Button&quot; IDName=&quot;Normal&quot; Icon=&quot;3546&quot; Label=&quot;&amp;lt;translate&amp;gt;Style.Normal&amp;lt;/translate&amp;gt;&quot; Command=&quot;StyleApply&quot; Parameter=&quot;Text&quot;/&gt;_x000d_&lt;Item Type=&quot;Separator&quot;/&gt;_x000d_&lt;Item Type=&quot;Button&quot; IDName=&quot;Title&quot; Icon=&quot;3546&quot; Label=&quot;&amp;lt;translate&amp;gt;Style.Title&amp;lt;/translate&amp;gt;&quot; Command=&quot;StyleApply&quot; Parameter=&quot;-63&quot;/&gt;_x000d_&lt;Item Type=&quot;Button&quot; IDName=&quot;Subtitle&quot; Icon=&quot;3546&quot; Label=&quot;&amp;lt;translate&amp;gt;Style.Subtitle&amp;lt;/translate&amp;gt;&quot; Command=&quot;StyleApply&quot; Parameter=&quot;Untertitel&quot;/&gt;_x000d_&lt;Item Type=&quot;Button&quot; IDName=&quot;Subtitle2&quot; Icon=&quot;3546&quot; Label=&quot;&amp;lt;translate&amp;gt;Style.Subtitle2&amp;lt;/translate&amp;gt;&quot; Command=&quot;StyleApply&quot; Parameter=&quot;Untertitel 2&quot;/&gt;_x000d_&lt;Item Type=&quot;Separator&quot;/&gt;_x000d_&lt;Item Type=&quot;Button&quot; IDName=&quot;Hinweis&quot; Icon=&quot;3546&quot; Label=&quot;&amp;lt;translate&amp;gt;Style.Hinweis&amp;lt;/translate&amp;gt;&quot; Command=&quot;StyleApply&quot; Parameter=&quot;Hinweis&quot;/&gt;_x000d_&lt;Item Type=&quot;Button&quot; IDName=&quot;Hinweis2&quot; Icon=&quot;3546&quot; Label=&quot;&amp;lt;translate&amp;gt;Style.Hinweis2&amp;lt;/translate&amp;gt;&quot; Command=&quot;StyleApply&quot; Parameter=&quot;Hinweis2&quot;/&gt;_x000d_&lt;/Item&gt;_x000d_&lt;Item Type=&quot;SubMenu&quot; IDName=&quot;TopicStyles&quot;&gt;_x000d_&lt;/Item&gt;_x000d_&lt;Item Type=&quot;SubMenu&quot; IDName=&quot;ListStyles&quot;&gt;_x000d_&lt;Item Type=&quot;Button&quot; IDName=&quot;ListWithSymbols&quot; Icon=&quot;3546&quot; Label=&quot;&amp;lt;translate&amp;gt;Style.ListWithSymbols&amp;lt;/translate&amp;gt;&quot; Command=&quot;StyleApply&quot; Parameter=&quot;ListWithSymbols&quot;/&gt;_x000d_&lt;Item Type=&quot;Button&quot; IDName=&quot;ListWithNumbers&quot; Icon=&quot;3546&quot; Label=&quot;&amp;lt;translate&amp;gt;Style.ListWithNumbers&amp;lt;/translate&amp;gt;&quot; Command=&quot;StyleApply&quot; Parameter=&quot;ListWithNumbers&quot;/&gt;_x000d_&lt;/Item&gt;_x000d_&lt;Item Type=&quot;SubMenu&quot; IDName=&quot;TableStyles&quot;&gt;_x000d_&lt;Item Type=&quot;Button&quot; IDName=&quot;Tabellenraster&quot; Icon=&quot;3546&quot; Label=&quot;&amp;lt;translate&amp;gt;Style.Table&amp;lt;/translate&amp;gt;&quot; Command=&quot;StyleApply&quot; Parameter=&quot;Tabellenraster&quot;/&gt;_x000d_&lt;/Item&gt;_x000d_&lt;/MenusDef&gt;"/>
    <w:docVar w:name="OawOMS" w:val="&lt;OawOMS&gt;&lt;send profileUID=&quot;2003010711200895123470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1210395821292110&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301071188888220000&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word&gt;&lt;PDF&gt;&lt;title&gt;&lt;value type=&quot;OawDocProperty&quot; name=&quot;CustomField.Dokumenttitel&quot;&gt;&lt;separator text=&quot;&quot;&gt;&lt;/separator&gt;&lt;format text=&quot;&quot;&gt;&lt;/format&gt;&lt;/value&gt;&lt;/title&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subject&gt;&lt;value type=&quot;OawDocProperty&quot; name=&quot;CustomField.Dokumentbetreff&quot;&gt;&lt;separator text=&quot;&quot;&gt;&lt;/separator&gt;&lt;format text=&quot;&quot;&gt;&lt;/format&gt;&lt;/value&gt;&lt;/subject&gt;&lt;/PDF&gt;&lt;/send&gt;&lt;send profileUID=&quot;200301071188888220001&quot;&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end&gt;&lt;send profileUID=&quot;200301071188888220002&quot;&gt;&lt;word&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word&gt;&lt;PDF&gt;&lt;company&gt;&lt;value type=&quot;OawDocProperty&quot; name=&quot;Organisation.Organisation&quot;&gt;&lt;separator text=&quot;&quot;&gt;&lt;/separator&gt;&lt;format text=&quot;&quot;&gt;&lt;/format&gt;&lt;/value&gt;&lt;/company&gt;&lt;author&gt;&lt;value type=&quot;OawDocProperty&quot; name=&quot;Author.Name&quot;&gt;&lt;separator text=&quot;&quot;&gt;&lt;/separator&gt;&lt;format text=&quot;&quot;&gt;&lt;/format&gt;&lt;/value&gt;&lt;/author&gt;&lt;subject&gt;&lt;value type=&quot;OawDocProperty&quot; name=&quot;CustomField.Dokumentbetreff&quot;&gt;&lt;separator text=&quot;&quot;&gt;&lt;/separator&gt;&lt;format text=&quot;&quot;&gt;&lt;/format&gt;&lt;/value&gt;&lt;/subject&gt;&lt;title&gt;&lt;value type=&quot;OawDocProperty&quot; name=&quot;CustomField.Dokumenttitel&quot;&gt;&lt;separator text=&quot;&quot;&gt;&lt;/separator&gt;&lt;format text=&quot;&quot;&gt;&lt;/format&gt;&lt;/value&gt;&lt;/title&gt;&lt;/PDF&gt;&lt;mail&gt;&lt;to&gt;&lt;value type=&quot;OawDocProperty&quot; name=&quot;Recipient.EMail&quot;&gt;&lt;separator text=&quot;&quot;&gt;&lt;/separator&gt;&lt;format text=&quot;&quot;&gt;&lt;/format&gt;&lt;/value&gt;&lt;/to&gt;&lt;subject&gt;&lt;value type=&quot;OawDocProperty&quot; name=&quot;CustomField.Dokumentbetreff&quot;&gt;&lt;separator text=&quot;&quot;&gt;&lt;/separator&gt;&lt;format text=&quot;&quot;&gt;&lt;/format&gt;&lt;/value&gt;&lt;/subject&gt;&lt;/mail&gt;&lt;/send&gt;&lt;save profileUID=&quot;200301071188888110000&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1&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save profileUID=&quot;200301071188888110002&quot;&gt;&lt;word&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word&gt;&lt;PDF&gt;&lt;title&gt;&lt;value type=&quot;OawDocProperty&quot; name=&quot;CustomField.Dokumenttitel&quot;&gt;&lt;separator text=&quot;&quot;&gt;&lt;/separator&gt;&lt;format text=&quot;&quot;&gt;&lt;/format&gt;&lt;/value&gt;&lt;/title&gt;&lt;subject&gt;&lt;value type=&quot;OawDocProperty&quot; name=&quot;CustomField.Dokumentbetreff&quot;&gt;&lt;separator text=&quot;&quot;&gt;&lt;/separator&gt;&lt;format text=&quot;&quot;&gt;&lt;/format&gt;&lt;/value&gt;&lt;/subject&gt;&lt;author&gt;&lt;value type=&quot;OawDocProperty&quot; name=&quot;Author.Name&quot;&gt;&lt;separator text=&quot;&quot;&gt;&lt;/separator&gt;&lt;format text=&quot;&quot;&gt;&lt;/format&gt;&lt;/value&gt;&lt;/author&gt;&lt;company&gt;&lt;value type=&quot;OawDocProperty&quot; name=&quot;Organisation.Organisation&quot;&gt;&lt;separator text=&quot;&quot;&gt;&lt;/separator&gt;&lt;format text=&quot;&quot;&gt;&lt;/format&gt;&lt;/value&gt;&lt;/company&gt;&lt;/PDF&gt;&lt;/save&gt;&lt;/OawOMS&gt;_x000d_"/>
    <w:docVar w:name="oawPaperSize" w:val="7"/>
    <w:docVar w:name="OawPrinterTray.2003010718888822220000" w:val="document.firstpage:=2003777733333222222221;document.otherpages:=2003777733333222222221;"/>
    <w:docVar w:name="OawPrinterTray.2003010718888822220001" w:val="document.firstpage:=2003777733333222222221;document.otherpages:=2003777733333222222221;"/>
    <w:docVar w:name="OawPrinterTray.2003010718888822220003" w:val="document.firstpage:=2003777733333222222222;document.otherpages:=2003777733333222222222;"/>
    <w:docVar w:name="OawPrinterTray.2003010718888822220004" w:val="document.firstpage:=2003777733333222222222;document.otherpages:=2003777733333222222222;"/>
    <w:docVar w:name="OawPrinterTray.2003010718888822220005" w:val="document.firstpage:=2003777733333222222223;document.otherpages:=2003777733333222222223;"/>
    <w:docVar w:name="OawPrinterTray.2010012216512195896084" w:val="document.firstpage:=2003777733333222222224;document.otherpages:=2003777733333222222224;"/>
    <w:docVar w:name="OawPrinterTray.2010012516134653903225" w:val="document.firstpage:=2003777733333222222224;document.otherpages:=2003777733333222222224;"/>
    <w:docVar w:name="OawPrinterTray.2010012608471367921825" w:val="document.firstpage:=2003777733333222222221;document.otherpages:=2003777733333222222221;"/>
    <w:docVar w:name="OawPrinterTray.2010020210452501770397" w:val="document.firstpage:=2003777733333222222223;document.otherpages:=2003777733333222222223;"/>
    <w:docVar w:name="OawProjectID" w:val="cmiagch"/>
    <w:docVar w:name="OawRecipients" w:val="&lt;Recipients&gt;&lt;Recipient&gt;&lt;UID&gt;2015041509001071456630&lt;/UID&gt;&lt;IDName&gt;Empfänger&lt;/IDName&gt;&lt;RecipientActive&gt;-1&lt;/RecipientActive&gt;&lt;RecipientIcon&gt;Contact&lt;/RecipientIcon&gt;&lt;MappingTableLabel&gt;&lt;/MappingTableLabel&gt;&lt;MappingTableActive&gt;-1&lt;/MappingTableActive&gt;&lt;DeliveryOption&gt;&lt;/DeliveryOption&gt;&lt;DeliveryOption2&gt;&lt;/DeliveryOption2&gt;&lt;Company&gt;&lt;/Company&gt;&lt;Department&gt;&lt;/Department&gt;&lt;Title&gt;&lt;/Title&gt;&lt;FirstName&gt;&lt;/FirstName&gt;&lt;MiddleName&gt;&lt;/MiddleName&gt;&lt;LastName&gt;&lt;/LastName&gt;&lt;Suffix&gt;&lt;/Suffix&gt;&lt;FullName&gt;&lt;/FullName&gt;&lt;JobTitle&gt;&lt;/JobTitle&gt;&lt;AddressStreet&gt;&lt;/AddressStreet&gt;&lt;AddressZIP&gt;&lt;/AddressZIP&gt;&lt;AddressCity&gt;&lt;/AddressCity&gt;&lt;Address&gt;&lt;/Address&gt;&lt;CompleteAddress&gt;&lt;/CompleteAddress&gt;&lt;AddressSingleLine&gt;&lt;/AddressSingleLine&gt;&lt;Telephone&gt;&lt;/Telephone&gt;&lt;Fax&gt;&lt;/Fax&gt;&lt;EMail&gt;&lt;/EMail&gt;&lt;CopyTo&gt;&lt;/CopyTo&gt;&lt;Introduction&gt;Sehr geehrte Damen und Herren&lt;/Introduction&gt;&lt;Closing&gt;Freundliche Grüsse&lt;/Closing&gt;&lt;FormattedFullAddress&gt;&lt;/FormattedFullAddress&gt;&lt;/Recipient&gt;&lt;/Recipients&gt;_x000d_"/>
    <w:docVar w:name="OawScriptor" w:val="&lt;?xml version=&quot;1.0&quot;?&gt;_x000d_&lt;scriptor xmlns:xsi=&quot;http://www.w3.org/2001/XMLSchema-instance&quot; xsi:noNamespaceSchemaLocation=&quot;Scriptor_1.xsd&quot; SchemaVersion=&quot;1&quot;/&gt;_x000d_"/>
    <w:docVar w:name="OawSelectedSource.200212191811121321310321301031x" w:val="2014081114493152730190"/>
    <w:docVar w:name="OawSelectedSource.2002122010583847234010578" w:val="2014081114493152730190"/>
    <w:docVar w:name="OawSelectedSource.2002122011014149059130932" w:val="2015031815571239346065"/>
    <w:docVar w:name="OawSelectedSource.2003061115381095709037" w:val="2003121817293296325874"/>
    <w:docVar w:name="OawSelectedSource.2003080714212273705547" w:val="0"/>
    <w:docVar w:name="OawSelectedSource.2004112217290390304928" w:val="0"/>
    <w:docVar w:name="OawSelectedSource.2004112217333376588294" w:val="0"/>
    <w:docVar w:name="OawSelectedSource.2006040509495284662868" w:val="2014081114493152730190"/>
    <w:docVar w:name="OawSelectedSource.2007042109161414432689" w:val="&lt;empty/&gt;"/>
    <w:docVar w:name="OawSelectedSource.2009146000484854334251101" w:val="&lt;empty/&gt;"/>
    <w:docVar w:name="OawSelectedSource.2015032011051909242061" w:val="2003121817293296325874"/>
    <w:docVar w:name="OawSelectedSource.2015032011052223794445" w:val="2003121817293296325874"/>
    <w:docVar w:name="OawSelectedSource.2015061207141914355068" w:val="&lt;empty/&gt;"/>
    <w:docVar w:name="OawSelectedSource.2015061207160542895519" w:val="&lt;empty/&gt;"/>
    <w:docVar w:name="OawSelectedSource.2015061207165298968319" w:val="&lt;empty/&gt;"/>
    <w:docVar w:name="OawSelectedSource.2015061207173417412914" w:val="&lt;empty/&gt;"/>
    <w:docVar w:name="OawSelectedSource.2015061207180865060772" w:val="&lt;empty/&gt;"/>
    <w:docVar w:name="OawSelectedSource.2015061207182973852810" w:val="&lt;empty/&gt;"/>
    <w:docVar w:name="OawSelectedSource.2015061207185421069072" w:val="&lt;empty/&gt;"/>
    <w:docVar w:name="OawSelectedSource.2015061207191607081402" w:val="&lt;empty/&gt;"/>
    <w:docVar w:name="OawSelectedSource.2016051113561393041576" w:val="&lt;empty/&gt;"/>
    <w:docVar w:name="OawSelectedSource.2017040407210556554348" w:val="&lt;empty/&gt;"/>
    <w:docVar w:name="OawSelectedSource.2017040710190879678493" w:val="&lt;empty/&gt;"/>
    <w:docVar w:name="OawSelectedSource.2017041010212210533077" w:val="&lt;empty/&gt;"/>
    <w:docVar w:name="OawTemplateProperties" w:val="password:=&lt;Semicolon/&gt;MnO`rrvnqc.=;jumpToFirstField:=1;dotReverenceRemove:=1;resizeA4Letter:=0;unpdateDocPropsOnNewOnly:=0;showAllNoteItems:=0;CharCodeChecked:=;CharCodeUnchecked:=;WizardSteps:=0|1|2|4;DocumentTitle:=Dokumentation;DisplayName:=Dokumentation;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514034574120309&quot; Label=&quot;&quot;/&gt;&lt;Field UID=&quot;2004031181448127964532&quot; Label=&quot;&quot;/&gt;&lt;Field UID=&quot;2004031181449458765301&quot; Label=&quot;&quot;/&gt;&lt;/RecipientFields&gt;&lt;ProtectionType&gt;-1&lt;/ProtectionType&gt;&lt;Password&gt;&lt;/Password&gt;&lt;Validation&gt;&lt;/Validation&gt;_x000d_&lt;WhereClause&gt;&lt;/WhereClause&gt;&lt;/TemplateProperties&gt;"/>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Inhalt&quot; Label=&quot;&amp;lt;translate&amp;gt;SmartContent.Text&amp;lt;/translate&amp;gt;&quot;/&gt;_x000d_&lt;Bookmark Name=&quot;Unterschriftenblock&quot; Label=&quot;&amp;lt;translate&amp;gt;SmartContent.Unterschriftenblock&amp;lt;/translate&amp;gt;&quot;/&gt;_x000d_&lt;Bookmark Name=&quot;AdditionalText&quot; Label=&quot;&amp;lt;translate&amp;gt;SmartContent.AdditionalText&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Inhalt&quot; Label=&quot;&amp;lt;translate&amp;gt;SmartTemplate.Text&amp;lt;/translate&amp;gt;&quot;/&gt;_x000d_&lt;Bookmark Name=&quot;Unterschriftenblock&quot; Label=&quot;&amp;lt;translate&amp;gt;SmartTemplate.Unterschriftenblock&amp;lt;/translate&amp;gt;&quot;/&gt;_x000d_&lt;Bookmark Name=&quot;AdditionalText&quot; Label=&quot;&amp;lt;translate&amp;gt;SmartTemplate.AdditionalText&amp;lt;/translate&amp;gt;&quot;/&gt;_x000d_&lt;/TemplPropsStm&gt;"/>
    <w:docVar w:name="officeatworkWordMasterTemplateConfiguration" w:val="&lt;!--Created with officeatwork--&gt;_x000d__x000a_&lt;WordMasterTemplateConfiguration&gt;_x000d__x000a_  &lt;LayoutSets /&gt;_x000d__x000a_  &lt;Pictures&gt;_x000d__x000a_    &lt;Picture Id=&quot;49516d5b-aa80-46cb-acc8-8ada&quot; IdName=&quot;Logos&quot; IsSelected=&quot;False&quot; IsExpanded=&quot;True&quot;&gt;_x000d__x000a_      &lt;PageSetupSpecifics&gt;_x000d__x000a_        &lt;PageSetupSpecific IdName=&quot;Firma&quot; PaperSize=&quot;A4&quot; Orientation=&quot;Portrait&quot; IsSelected=&quot;false&quot;&gt;_x000d__x000a_          &lt;Source Value=&quot;[[MasterProperty(&amp;quot;Organisation&amp;quot;, &amp;quot;LogoColor&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gt;_x000d__x000a_              &lt;Source Value=&quot;[[MasterProperty(&amp;quot;Organisation&amp;quot;, &amp;quot;LogoBlackWhite&amp;quot;)]]&quot; /&gt;_x000d__x000a_            &lt;/OutputProfileSpecific&gt;_x000d__x000a_            &lt;OutputProfileSpecific Type=&quot;Print&quot; Id=&quot;2003010718888822220001&quot;&gt;_x000d__x000a_              &lt;Source Value=&quot;[[MasterProperty(&amp;quot;Organisation&amp;quot;, &amp;quot;LogoBlackWhite&amp;quot;)]]&quot; /&gt;_x000d__x000a_            &lt;/OutputProfileSpecific&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gt;_x000d__x000a_              &lt;Source Value=&quot;&quot; /&gt;_x000d__x000a_            &lt;/OutputProfileSpecific&gt;_x000d__x000a_            &lt;OutputProfileSpecific Type=&quot;Print&quot; Id=&quot;2010012216512195896084&quot;&gt;_x000d__x000a_              &lt;Source Value=&quot;&quot; /&gt;_x000d__x000a_            &lt;/OutputProfileSpecific&gt;_x000d__x000a_            &lt;OutputProfileSpecific Type=&quot;Print&quot; Id=&quot;2010012608471367921825&quot;&gt;_x000d__x000a_              &lt;Source Value=&quot;[[MasterProperty(&amp;quot;Organisation&amp;quot;, &amp;quot;LogoDraft&amp;quot;)]]&quot; /&gt;_x000d__x000a_            &lt;/OutputProfileSpecific&gt;_x000d__x000a_            &lt;OutputProfileSpecific Type=&quot;Save&quot; Id=&quot;200301071188888110000&quot; /&gt;_x000d__x000a_            &lt;OutputProfileSpecific Type=&quot;Save&quot; Id=&quot;200301071188888110001&quot; /&gt;_x000d__x000a_            &lt;OutputProfileSpecific Type=&quot;Save&quot; Id=&quot;200301071188888110002&quot;&gt;_x000d__x000a_              &lt;Source Value=&quot;[[MasterProperty(&amp;quot;Organisation&amp;quot;, &amp;quot;LogoDraft&amp;quot;)]]&quot; /&gt;_x000d__x000a_            &lt;/OutputProfileSpecific&gt;_x000d__x000a_            &lt;OutputProfileSpecific Type=&quot;Send&quot; Id=&quot;200301071188888220000&quot; /&gt;_x000d__x000a_            &lt;OutputProfileSpecific Type=&quot;Send&quot; Id=&quot;200301071188888220001&quot; /&gt;_x000d__x000a_            &lt;OutputProfileSpecific Type=&quot;Send&quot; Id=&quot;200301071188888220002&quot;&gt;_x000d__x000a_              &lt;Source Value=&quot;[[MasterProperty(&amp;quot;Organisation&amp;quot;, &amp;quot;LogoDraft&amp;quot;)]]&quot; /&gt;_x000d__x000a_            &lt;/OutputProfileSpecific&gt;_x000d__x000a_          &lt;/OutputProfileSpecifics&gt;_x000d__x000a_        &lt;/PageSetupSpecific&gt;_x000d__x000a_      &lt;/PageSetupSpecifics&gt;_x000d__x000a_    &lt;/Picture&gt;_x000d__x000a_    &lt;Picture Id=&quot;1d909ced-fd6b-42a8-bfec-0e1a&quot; IdName=&quot;Produkte&quot; IsSelected=&quot;False&quot; IsExpanded=&quot;True&quot;&gt;_x000d__x000a_      &lt;PageSetupSpecifics&gt;_x000d__x000a_        &lt;PageSetupSpecific IdName=&quot;Produkt&quot; PaperSize=&quot;A4&quot; Orientation=&quot;Portrait&quot; IsSelected=&quot;false&quot;&gt;_x000d__x000a_          &lt;Source Value=&quot;[[MasterProperty(&amp;quot;Produkt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6d54efd1-2985-4ec9-9380-73b5&quot; IdName=&quot;Module&quot; IsSelected=&quot;False&quot; IsExpanded=&quot;True&quot;&gt;_x000d__x000a_      &lt;PageSetupSpecifics&gt;_x000d__x000a_        &lt;PageSetupSpecific IdName=&quot;Modul&quot; PaperSize=&quot;A4&quot; Orientation=&quot;Portrait&quot; IsSelected=&quot;false&quot;&gt;_x000d__x000a_          &lt;Source Value=&quot;[[MasterProperty(&amp;quot;Module&amp;quot;, &amp;quot;Grafik&amp;quo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2003010718888822220000&quot; /&gt;_x000d__x000a_            &lt;OutputProfileSpecific Type=&quot;Print&quot; Id=&quot;2003010718888822220001&quot; /&gt;_x000d__x000a_            &lt;OutputProfileSpecific Type=&quot;Print&quot; Id=&quot;2003010718888822220003&quot; /&gt;_x000d__x000a_            &lt;OutputProfileSpecific Type=&quot;Print&quot; Id=&quot;2003010718888822220004&quot; /&gt;_x000d__x000a_            &lt;OutputProfileSpecific Type=&quot;Print&quot; Id=&quot;2010020210452501770397&quot; /&gt;_x000d__x000a_            &lt;OutputProfileSpecific Type=&quot;Print&quot; Id=&quot;2003010718888822220005&quot; /&gt;_x000d__x000a_            &lt;OutputProfileSpecific Type=&quot;Print&quot; Id=&quot;2010012516134653903225&quot; /&gt;_x000d__x000a_            &lt;OutputProfileSpecific Type=&quot;Print&quot; Id=&quot;2010012216512195896084&quot; /&gt;_x000d__x000a_            &lt;OutputProfileSpecific Type=&quot;Print&quot; Id=&quot;2010012608471367921825&quot; /&gt;_x000d__x000a_            &lt;OutputProfileSpecific Type=&quot;Save&quot; Id=&quot;200301071188888110000&quot; /&gt;_x000d__x000a_            &lt;OutputProfileSpecific Type=&quot;Save&quot; Id=&quot;200301071188888110001&quot; /&gt;_x000d__x000a_            &lt;OutputProfileSpecific Type=&quot;Save&quot; Id=&quot;200301071188888110002&quot; /&gt;_x000d__x000a_            &lt;OutputProfileSpecific Type=&quot;Send&quot; Id=&quot;200301071188888220000&quot; /&gt;_x000d__x000a_            &lt;OutputProfileSpecific Type=&quot;Send&quot; Id=&quot;200301071188888220001&quot; /&gt;_x000d__x000a_            &lt;OutputProfileSpecific Type=&quot;Send&quot; Id=&quot;200301071188888220002&quot; /&gt;_x000d__x000a_          &lt;/OutputProfileSpecifics&gt;_x000d__x000a_        &lt;/PageSetupSpecific&gt;_x000d__x000a_      &lt;/PageSetupSpecifics&gt;_x000d__x000a_    &lt;/Picture&gt;_x000d__x000a_    &lt;Picture Id=&quot;f9625fb6-07c2-404c-b4d9-e821&quot; IdName=&quot;Unterschrift1&quot; IsSelected=&quot;False&quot; IsExpanded=&quot;True&quot;&gt;_x000d__x000a_      &lt;PageSetupSpecifics&gt;_x000d__x000a_        &lt;PageSetupSpecific IdName=&quot;Unterschrift1&quot; PaperSize=&quot;A4&quot; Orientation=&quot;Portrait&quot; IsSelected=&quot;false&quot;&gt;_x000d__x000a_          &lt;Source Value=&quot;&quot; /&gt;_x000d__x000a_          &lt;HorizontalPosition Relative=&quot;Character&quot; Alignment=&quot;Left&quot; Unit=&quot;cm&quot;&gt;0&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1&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1&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1&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1&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1&amp;quot;, &amp;quot;SignatureHighResColor&amp;quot;)]]&quot; /&gt;_x000d__x000a_            &lt;/OutputProfileSpecific&gt;_x000d__x000a_            &lt;OutputProfileSpecific Type=&quot;Save&quot; Id=&quot;200301071188888110002&quot;&gt;_x000d__x000a_              &lt;Source Value=&quot;[[MasterProperty(&amp;quot;Signature1&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1&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 Id=&quot;9c6047c9-b397-4e11-9b06-c435&quot; IdName=&quot;Unterschrift2&quot; IsSelected=&quot;False&quot; IsExpanded=&quot;True&quot;&gt;_x000d__x000a_      &lt;PageSetupSpecifics&gt;_x000d__x000a_        &lt;PageSetupSpecific IdName=&quot;Unterschrift2&quot; PaperSize=&quot;A4&quot; Orientation=&quot;Portrait&quot; IsSelected=&quot;true&quot;&gt;_x000d__x000a_          &lt;Source Value=&quot;&quot; /&gt;_x000d__x000a_          &lt;HorizontalPosition Relative=&quot;Character&quot; Alignment=&quot;Left&quot; Unit=&quot;cm&quot;&gt;4.5&lt;/HorizontalPosition&gt;_x000d__x000a_          &lt;VerticalPosition Relative=&quot;Paragraph&quot; Alignment=&quot;Top&quot; Unit=&quot;cm&quot;&gt;-3.25&lt;/VerticalPosition&gt;_x000d__x000a_          &lt;OutputProfileSpecifics&gt;_x000d__x000a_            &lt;OutputProfileSpecific Type=&quot;Print&quot; Id=&quot;2003010718888822220000&quot; /&gt;_x000d__x000a_            &lt;OutputProfileSpecific Type=&quot;Print&quot; Id=&quot;2003010718888822220001&quot;&gt;_x000d__x000a_              &lt;Source Value=&quot;[[MasterProperty(&amp;quot;Signature2&amp;quot;, &amp;quot;SignatureLowResBW&amp;quot;)]]&quot; /&gt;_x000d__x000a_            &lt;/OutputProfileSpecific&gt;_x000d__x000a_            &lt;OutputProfileSpecific Type=&quot;Print&quot; Id=&quot;2003010718888822220003&quot; /&gt;_x000d__x000a_            &lt;OutputProfileSpecific Type=&quot;Print&quot; Id=&quot;2003010718888822220004&quot;&gt;_x000d__x000a_              &lt;Source Value=&quot;[[MasterProperty(&amp;quot;Signature2&amp;quot;, &amp;quot;SignatureHighResColor&amp;quot;)]]&quot; /&gt;_x000d__x000a_            &lt;/OutputProfileSpecific&gt;_x000d__x000a_            &lt;OutputProfileSpecific Type=&quot;Print&quot; Id=&quot;2010020210452501770397&quot; /&gt;_x000d__x000a_            &lt;OutputProfileSpecific Type=&quot;Print&quot; Id=&quot;2003010718888822220005&quot;&gt;_x000d__x000a_              &lt;Source Value=&quot;[[MasterProperty(&amp;quot;Signature2&amp;quot;, &amp;quot;SignatureHighResColor&amp;quot;)]]&quot; /&gt;_x000d__x000a_            &lt;/OutputProfileSpecific&gt;_x000d__x000a_            &lt;OutputProfileSpecific Type=&quot;Print&quot; Id=&quot;2010012516134653903225&quot; /&gt;_x000d__x000a_            &lt;OutputProfileSpecific Type=&quot;Print&quot; Id=&quot;2010012216512195896084&quot;&gt;_x000d__x000a_              &lt;Source Value=&quot;[[MasterProperty(&amp;quot;Signature2&amp;quot;, &amp;quot;SignatureHighResColor&amp;quot;)]]&quot; /&gt;_x000d__x000a_            &lt;/OutputProfileSpecific&gt;_x000d__x000a_            &lt;OutputProfileSpecific Type=&quot;Print&quot; Id=&quot;2010012608471367921825&quot; /&gt;_x000d__x000a_            &lt;OutputProfileSpecific Type=&quot;Save&quot; Id=&quot;200301071188888110000&quot; /&gt;_x000d__x000a_            &lt;OutputProfileSpecific Type=&quot;Save&quot; Id=&quot;200301071188888110001&quot;&gt;_x000d__x000a_              &lt;Source Value=&quot;[[MasterProperty(&amp;quot;Signature2&amp;quot;, &amp;quot;SignatureHighResColor&amp;quot;)]]&quot; /&gt;_x000d__x000a_            &lt;/OutputProfileSpecific&gt;_x000d__x000a_            &lt;OutputProfileSpecific Type=&quot;Save&quot; Id=&quot;200301071188888110002&quot;&gt;_x000d__x000a_              &lt;Source Value=&quot;[[MasterProperty(&amp;quot;Signature2&amp;quot;, &amp;quot;SignatureLowResBW&amp;quot;)]]&quot; /&gt;_x000d__x000a_            &lt;/OutputProfileSpecific&gt;_x000d__x000a_            &lt;OutputProfileSpecific Type=&quot;Send&quot; Id=&quot;200301071188888220000&quot; /&gt;_x000d__x000a_            &lt;OutputProfileSpecific Type=&quot;Send&quot; Id=&quot;200301071188888220001&quot;&gt;_x000d__x000a_              &lt;Source Value=&quot;[[MasterProperty(&amp;quot;Signature2&amp;quot;, &amp;quot;SignatureHighResColor&amp;quot;)]]&quot; /&gt;_x000d__x000a_            &lt;/OutputProfileSpecific&gt;_x000d__x000a_            &lt;OutputProfileSpecific Type=&quot;Send&quot; Id=&quot;200301071188888220002&quot; /&gt;_x000d__x000a_          &lt;/OutputProfileSpecifics&gt;_x000d__x000a_        &lt;/PageSetupSpecific&gt;_x000d__x000a_      &lt;/PageSetupSpecifics&gt;_x000d__x000a_    &lt;/Picture&gt;_x000d__x000a_  &lt;/Pictures&gt;_x000d__x000a_  &lt;PaperSettings /&gt;_x000d__x000a_&lt;/WordMasterTemplateConfiguration&gt;"/>
  </w:docVars>
  <w:rsids>
    <w:rsidRoot w:val="006B015D"/>
    <w:rsid w:val="000043D4"/>
    <w:rsid w:val="00005C61"/>
    <w:rsid w:val="000168A5"/>
    <w:rsid w:val="000255D3"/>
    <w:rsid w:val="000260A8"/>
    <w:rsid w:val="00040FD6"/>
    <w:rsid w:val="0005055C"/>
    <w:rsid w:val="00055FA5"/>
    <w:rsid w:val="00062C3F"/>
    <w:rsid w:val="00067033"/>
    <w:rsid w:val="0007308F"/>
    <w:rsid w:val="0007372C"/>
    <w:rsid w:val="0008303B"/>
    <w:rsid w:val="00095F8A"/>
    <w:rsid w:val="000A4FE7"/>
    <w:rsid w:val="000A576D"/>
    <w:rsid w:val="000A67FE"/>
    <w:rsid w:val="000A7BE1"/>
    <w:rsid w:val="000A7CA5"/>
    <w:rsid w:val="000B3B9B"/>
    <w:rsid w:val="000C137C"/>
    <w:rsid w:val="000D6485"/>
    <w:rsid w:val="000D7C93"/>
    <w:rsid w:val="000F134B"/>
    <w:rsid w:val="000F79CA"/>
    <w:rsid w:val="00100419"/>
    <w:rsid w:val="00104BB7"/>
    <w:rsid w:val="00105406"/>
    <w:rsid w:val="0011123F"/>
    <w:rsid w:val="0011312B"/>
    <w:rsid w:val="001349C9"/>
    <w:rsid w:val="00134D80"/>
    <w:rsid w:val="00137978"/>
    <w:rsid w:val="0014598F"/>
    <w:rsid w:val="001543B5"/>
    <w:rsid w:val="00157AB8"/>
    <w:rsid w:val="00177425"/>
    <w:rsid w:val="001852F3"/>
    <w:rsid w:val="001857D3"/>
    <w:rsid w:val="00186D97"/>
    <w:rsid w:val="00192558"/>
    <w:rsid w:val="001A0D83"/>
    <w:rsid w:val="001B0468"/>
    <w:rsid w:val="001B099A"/>
    <w:rsid w:val="001B6EDC"/>
    <w:rsid w:val="001C02FF"/>
    <w:rsid w:val="001C0E4E"/>
    <w:rsid w:val="001D29DA"/>
    <w:rsid w:val="001F5040"/>
    <w:rsid w:val="00207262"/>
    <w:rsid w:val="00212A04"/>
    <w:rsid w:val="00221136"/>
    <w:rsid w:val="00222927"/>
    <w:rsid w:val="0022436B"/>
    <w:rsid w:val="002253B5"/>
    <w:rsid w:val="002315B5"/>
    <w:rsid w:val="00243B17"/>
    <w:rsid w:val="00253748"/>
    <w:rsid w:val="00256609"/>
    <w:rsid w:val="002571B1"/>
    <w:rsid w:val="002645DC"/>
    <w:rsid w:val="002646BF"/>
    <w:rsid w:val="00271915"/>
    <w:rsid w:val="00276705"/>
    <w:rsid w:val="002A0FEF"/>
    <w:rsid w:val="002A1409"/>
    <w:rsid w:val="002A53C0"/>
    <w:rsid w:val="002A688E"/>
    <w:rsid w:val="002B2321"/>
    <w:rsid w:val="002B3964"/>
    <w:rsid w:val="002C12F8"/>
    <w:rsid w:val="002D4AB8"/>
    <w:rsid w:val="002E0B33"/>
    <w:rsid w:val="002E6C48"/>
    <w:rsid w:val="002F0A8A"/>
    <w:rsid w:val="003060EE"/>
    <w:rsid w:val="00315936"/>
    <w:rsid w:val="00322D36"/>
    <w:rsid w:val="00335B07"/>
    <w:rsid w:val="00342884"/>
    <w:rsid w:val="00343ED2"/>
    <w:rsid w:val="00345EF6"/>
    <w:rsid w:val="00346AC7"/>
    <w:rsid w:val="00347CEE"/>
    <w:rsid w:val="00350399"/>
    <w:rsid w:val="00357B7E"/>
    <w:rsid w:val="003617C0"/>
    <w:rsid w:val="00363023"/>
    <w:rsid w:val="0036379D"/>
    <w:rsid w:val="003709F4"/>
    <w:rsid w:val="00371A10"/>
    <w:rsid w:val="003807C7"/>
    <w:rsid w:val="00396159"/>
    <w:rsid w:val="003A293A"/>
    <w:rsid w:val="003A5C7A"/>
    <w:rsid w:val="003B56AD"/>
    <w:rsid w:val="003C4101"/>
    <w:rsid w:val="003D29EA"/>
    <w:rsid w:val="003E0904"/>
    <w:rsid w:val="003E46AD"/>
    <w:rsid w:val="004013B5"/>
    <w:rsid w:val="00406A41"/>
    <w:rsid w:val="004140F0"/>
    <w:rsid w:val="004173AA"/>
    <w:rsid w:val="00421C4F"/>
    <w:rsid w:val="00422101"/>
    <w:rsid w:val="00433546"/>
    <w:rsid w:val="0043661F"/>
    <w:rsid w:val="004370E3"/>
    <w:rsid w:val="004444F7"/>
    <w:rsid w:val="004472F7"/>
    <w:rsid w:val="00463715"/>
    <w:rsid w:val="00467057"/>
    <w:rsid w:val="00485BEE"/>
    <w:rsid w:val="00486D68"/>
    <w:rsid w:val="004913B4"/>
    <w:rsid w:val="00493944"/>
    <w:rsid w:val="00494AD2"/>
    <w:rsid w:val="00496494"/>
    <w:rsid w:val="004A6F67"/>
    <w:rsid w:val="004C47DD"/>
    <w:rsid w:val="004C6F2C"/>
    <w:rsid w:val="004D04EC"/>
    <w:rsid w:val="004E13C6"/>
    <w:rsid w:val="004E1981"/>
    <w:rsid w:val="004F4C96"/>
    <w:rsid w:val="0051038D"/>
    <w:rsid w:val="00521FC0"/>
    <w:rsid w:val="00523E55"/>
    <w:rsid w:val="00524861"/>
    <w:rsid w:val="005261A8"/>
    <w:rsid w:val="00530674"/>
    <w:rsid w:val="00530AE6"/>
    <w:rsid w:val="00534CD8"/>
    <w:rsid w:val="0053517F"/>
    <w:rsid w:val="0055005A"/>
    <w:rsid w:val="00550F8A"/>
    <w:rsid w:val="0055166D"/>
    <w:rsid w:val="00557113"/>
    <w:rsid w:val="005658CB"/>
    <w:rsid w:val="005708FC"/>
    <w:rsid w:val="00582576"/>
    <w:rsid w:val="00590C99"/>
    <w:rsid w:val="005A06A8"/>
    <w:rsid w:val="005B0ADF"/>
    <w:rsid w:val="005C095B"/>
    <w:rsid w:val="005C0ED8"/>
    <w:rsid w:val="005C1B96"/>
    <w:rsid w:val="005C3E2F"/>
    <w:rsid w:val="005C403C"/>
    <w:rsid w:val="005D51C6"/>
    <w:rsid w:val="005E110D"/>
    <w:rsid w:val="005E290B"/>
    <w:rsid w:val="005E7427"/>
    <w:rsid w:val="005E7E3B"/>
    <w:rsid w:val="00607715"/>
    <w:rsid w:val="00630CD1"/>
    <w:rsid w:val="0063352C"/>
    <w:rsid w:val="00634C2C"/>
    <w:rsid w:val="006443AF"/>
    <w:rsid w:val="00646803"/>
    <w:rsid w:val="00665FFA"/>
    <w:rsid w:val="00676B98"/>
    <w:rsid w:val="00681715"/>
    <w:rsid w:val="00690890"/>
    <w:rsid w:val="00695F6B"/>
    <w:rsid w:val="006A27FE"/>
    <w:rsid w:val="006B015D"/>
    <w:rsid w:val="006B131C"/>
    <w:rsid w:val="006B1740"/>
    <w:rsid w:val="006D6376"/>
    <w:rsid w:val="006E1784"/>
    <w:rsid w:val="006E2AE9"/>
    <w:rsid w:val="007000C4"/>
    <w:rsid w:val="00706FA1"/>
    <w:rsid w:val="007303F9"/>
    <w:rsid w:val="00730855"/>
    <w:rsid w:val="00730FCB"/>
    <w:rsid w:val="007316FF"/>
    <w:rsid w:val="007601D4"/>
    <w:rsid w:val="007655D8"/>
    <w:rsid w:val="00767903"/>
    <w:rsid w:val="007740C9"/>
    <w:rsid w:val="00774486"/>
    <w:rsid w:val="00776C5A"/>
    <w:rsid w:val="00786879"/>
    <w:rsid w:val="007A1A7A"/>
    <w:rsid w:val="007A4243"/>
    <w:rsid w:val="007A7757"/>
    <w:rsid w:val="007B2F4F"/>
    <w:rsid w:val="007C4472"/>
    <w:rsid w:val="007D12A4"/>
    <w:rsid w:val="007E0390"/>
    <w:rsid w:val="00803061"/>
    <w:rsid w:val="0080543C"/>
    <w:rsid w:val="00810B5C"/>
    <w:rsid w:val="00822B68"/>
    <w:rsid w:val="00846501"/>
    <w:rsid w:val="00847BDD"/>
    <w:rsid w:val="0085142C"/>
    <w:rsid w:val="0085741D"/>
    <w:rsid w:val="008648C0"/>
    <w:rsid w:val="00873EEC"/>
    <w:rsid w:val="0088232E"/>
    <w:rsid w:val="008823D2"/>
    <w:rsid w:val="00884CAE"/>
    <w:rsid w:val="008859C8"/>
    <w:rsid w:val="008A5E99"/>
    <w:rsid w:val="008B0C14"/>
    <w:rsid w:val="008C0487"/>
    <w:rsid w:val="008C4A41"/>
    <w:rsid w:val="008D0610"/>
    <w:rsid w:val="008E103F"/>
    <w:rsid w:val="008E7690"/>
    <w:rsid w:val="00905189"/>
    <w:rsid w:val="00906D60"/>
    <w:rsid w:val="00942019"/>
    <w:rsid w:val="00953997"/>
    <w:rsid w:val="00954E0A"/>
    <w:rsid w:val="00955258"/>
    <w:rsid w:val="009579B6"/>
    <w:rsid w:val="009647BD"/>
    <w:rsid w:val="00966F68"/>
    <w:rsid w:val="00967A3C"/>
    <w:rsid w:val="00971294"/>
    <w:rsid w:val="00973C62"/>
    <w:rsid w:val="00983E62"/>
    <w:rsid w:val="00995265"/>
    <w:rsid w:val="00995E20"/>
    <w:rsid w:val="009A50F0"/>
    <w:rsid w:val="009B1F41"/>
    <w:rsid w:val="009B2D29"/>
    <w:rsid w:val="009B6C78"/>
    <w:rsid w:val="009D48A4"/>
    <w:rsid w:val="009E0524"/>
    <w:rsid w:val="009E0E4C"/>
    <w:rsid w:val="009E18D3"/>
    <w:rsid w:val="009E1B47"/>
    <w:rsid w:val="009E465A"/>
    <w:rsid w:val="009F73E5"/>
    <w:rsid w:val="00A02515"/>
    <w:rsid w:val="00A10F55"/>
    <w:rsid w:val="00A216F8"/>
    <w:rsid w:val="00A27C3A"/>
    <w:rsid w:val="00A57AF2"/>
    <w:rsid w:val="00A670B0"/>
    <w:rsid w:val="00A97D9F"/>
    <w:rsid w:val="00AE1B37"/>
    <w:rsid w:val="00AE36F5"/>
    <w:rsid w:val="00AE6C6B"/>
    <w:rsid w:val="00AF486A"/>
    <w:rsid w:val="00AF75CA"/>
    <w:rsid w:val="00B00369"/>
    <w:rsid w:val="00B0709A"/>
    <w:rsid w:val="00B21E65"/>
    <w:rsid w:val="00B25E72"/>
    <w:rsid w:val="00B31B6D"/>
    <w:rsid w:val="00B32310"/>
    <w:rsid w:val="00B37F8E"/>
    <w:rsid w:val="00B40F06"/>
    <w:rsid w:val="00B5459E"/>
    <w:rsid w:val="00B55253"/>
    <w:rsid w:val="00B579DF"/>
    <w:rsid w:val="00B606F4"/>
    <w:rsid w:val="00B61C29"/>
    <w:rsid w:val="00B67F0B"/>
    <w:rsid w:val="00B80CE9"/>
    <w:rsid w:val="00B82901"/>
    <w:rsid w:val="00BA7D0F"/>
    <w:rsid w:val="00BB0509"/>
    <w:rsid w:val="00BB3002"/>
    <w:rsid w:val="00BB50FB"/>
    <w:rsid w:val="00BB5656"/>
    <w:rsid w:val="00BD3162"/>
    <w:rsid w:val="00BE78C2"/>
    <w:rsid w:val="00BF1652"/>
    <w:rsid w:val="00C007CD"/>
    <w:rsid w:val="00C1235B"/>
    <w:rsid w:val="00C35AF9"/>
    <w:rsid w:val="00C40A8D"/>
    <w:rsid w:val="00C44C74"/>
    <w:rsid w:val="00C5590B"/>
    <w:rsid w:val="00C70241"/>
    <w:rsid w:val="00C70592"/>
    <w:rsid w:val="00C776FB"/>
    <w:rsid w:val="00C869FB"/>
    <w:rsid w:val="00C92DAE"/>
    <w:rsid w:val="00CA17CA"/>
    <w:rsid w:val="00CA603D"/>
    <w:rsid w:val="00CB30D5"/>
    <w:rsid w:val="00CC3736"/>
    <w:rsid w:val="00CC6072"/>
    <w:rsid w:val="00D13EA0"/>
    <w:rsid w:val="00D3043F"/>
    <w:rsid w:val="00D31DAF"/>
    <w:rsid w:val="00D354D9"/>
    <w:rsid w:val="00D55D19"/>
    <w:rsid w:val="00D608D8"/>
    <w:rsid w:val="00D710E6"/>
    <w:rsid w:val="00D76F9F"/>
    <w:rsid w:val="00D948A9"/>
    <w:rsid w:val="00DA15EA"/>
    <w:rsid w:val="00DA60EA"/>
    <w:rsid w:val="00DD25A1"/>
    <w:rsid w:val="00DD6A32"/>
    <w:rsid w:val="00DE409C"/>
    <w:rsid w:val="00DE776F"/>
    <w:rsid w:val="00DF64CB"/>
    <w:rsid w:val="00DF66B4"/>
    <w:rsid w:val="00DF7379"/>
    <w:rsid w:val="00E0021F"/>
    <w:rsid w:val="00E00A1D"/>
    <w:rsid w:val="00E05CDE"/>
    <w:rsid w:val="00E3780B"/>
    <w:rsid w:val="00E53FC9"/>
    <w:rsid w:val="00E56FC0"/>
    <w:rsid w:val="00E57C9A"/>
    <w:rsid w:val="00E62191"/>
    <w:rsid w:val="00E72216"/>
    <w:rsid w:val="00E72FBC"/>
    <w:rsid w:val="00E80496"/>
    <w:rsid w:val="00E83431"/>
    <w:rsid w:val="00E97AEC"/>
    <w:rsid w:val="00EA28F2"/>
    <w:rsid w:val="00EA4497"/>
    <w:rsid w:val="00EA5C9D"/>
    <w:rsid w:val="00EB0556"/>
    <w:rsid w:val="00EB1826"/>
    <w:rsid w:val="00EB7A9C"/>
    <w:rsid w:val="00EB7AC1"/>
    <w:rsid w:val="00EB7B09"/>
    <w:rsid w:val="00EC6AEF"/>
    <w:rsid w:val="00ED2AC7"/>
    <w:rsid w:val="00ED7479"/>
    <w:rsid w:val="00EE02B6"/>
    <w:rsid w:val="00EE13C9"/>
    <w:rsid w:val="00EE38AC"/>
    <w:rsid w:val="00EE3CA4"/>
    <w:rsid w:val="00EE5F74"/>
    <w:rsid w:val="00EF608B"/>
    <w:rsid w:val="00F064FD"/>
    <w:rsid w:val="00F126AD"/>
    <w:rsid w:val="00F13A39"/>
    <w:rsid w:val="00F14BA9"/>
    <w:rsid w:val="00F31082"/>
    <w:rsid w:val="00F32D9E"/>
    <w:rsid w:val="00F466D0"/>
    <w:rsid w:val="00F51D27"/>
    <w:rsid w:val="00F62297"/>
    <w:rsid w:val="00F67258"/>
    <w:rsid w:val="00F72085"/>
    <w:rsid w:val="00F725A3"/>
    <w:rsid w:val="00F76F5E"/>
    <w:rsid w:val="00F86484"/>
    <w:rsid w:val="00FA32FA"/>
    <w:rsid w:val="00FC0B34"/>
    <w:rsid w:val="00FC1874"/>
    <w:rsid w:val="00FE0AAB"/>
    <w:rsid w:val="00FF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1AE56C"/>
  <w15:docId w15:val="{8694F86F-9C0F-45B3-8C8D-8414F4BFE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D12A4"/>
    <w:pPr>
      <w:spacing w:line="312" w:lineRule="auto"/>
    </w:pPr>
    <w:rPr>
      <w:rFonts w:ascii="Arial" w:eastAsia="Calibri" w:hAnsi="Arial"/>
      <w:sz w:val="18"/>
      <w:szCs w:val="19"/>
      <w:lang w:val="de-CH"/>
    </w:rPr>
  </w:style>
  <w:style w:type="paragraph" w:styleId="Heading1">
    <w:name w:val="heading 1"/>
    <w:basedOn w:val="Normal"/>
    <w:next w:val="Heading2"/>
    <w:link w:val="Heading1Char"/>
    <w:uiPriority w:val="9"/>
    <w:qFormat/>
    <w:rsid w:val="003B56AD"/>
    <w:pPr>
      <w:keepNext/>
      <w:keepLines/>
      <w:pageBreakBefore/>
      <w:numPr>
        <w:numId w:val="29"/>
      </w:numPr>
      <w:spacing w:after="200" w:line="440" w:lineRule="exact"/>
      <w:outlineLvl w:val="0"/>
    </w:pPr>
    <w:rPr>
      <w:rFonts w:eastAsia="Times New Roman"/>
      <w:b/>
      <w:color w:val="00A0E6"/>
      <w:sz w:val="36"/>
      <w:szCs w:val="32"/>
    </w:rPr>
  </w:style>
  <w:style w:type="paragraph" w:styleId="Heading2">
    <w:name w:val="heading 2"/>
    <w:basedOn w:val="Heading1"/>
    <w:next w:val="Text"/>
    <w:link w:val="Heading2Char"/>
    <w:uiPriority w:val="9"/>
    <w:unhideWhenUsed/>
    <w:qFormat/>
    <w:rsid w:val="003B56AD"/>
    <w:pPr>
      <w:pageBreakBefore w:val="0"/>
      <w:numPr>
        <w:ilvl w:val="1"/>
      </w:numPr>
      <w:spacing w:before="300" w:line="360" w:lineRule="exact"/>
      <w:outlineLvl w:val="1"/>
    </w:pPr>
    <w:rPr>
      <w:color w:val="auto"/>
      <w:sz w:val="24"/>
      <w:szCs w:val="26"/>
    </w:rPr>
  </w:style>
  <w:style w:type="paragraph" w:styleId="Heading3">
    <w:name w:val="heading 3"/>
    <w:basedOn w:val="Heading2"/>
    <w:next w:val="Text"/>
    <w:link w:val="Heading3Char"/>
    <w:uiPriority w:val="9"/>
    <w:unhideWhenUsed/>
    <w:qFormat/>
    <w:rsid w:val="003617C0"/>
    <w:pPr>
      <w:numPr>
        <w:ilvl w:val="2"/>
      </w:numPr>
      <w:spacing w:line="260" w:lineRule="exact"/>
      <w:outlineLvl w:val="2"/>
    </w:pPr>
    <w:rPr>
      <w:b w:val="0"/>
      <w:sz w:val="18"/>
      <w:szCs w:val="24"/>
    </w:rPr>
  </w:style>
  <w:style w:type="paragraph" w:styleId="Heading4">
    <w:name w:val="heading 4"/>
    <w:basedOn w:val="Heading3"/>
    <w:next w:val="Normal"/>
    <w:link w:val="Heading4Char"/>
    <w:uiPriority w:val="9"/>
    <w:unhideWhenUsed/>
    <w:qFormat/>
    <w:rsid w:val="007A7757"/>
    <w:pPr>
      <w:numPr>
        <w:ilvl w:val="3"/>
      </w:numPr>
      <w:outlineLvl w:val="3"/>
    </w:pPr>
    <w:rPr>
      <w:iCs/>
    </w:rPr>
  </w:style>
  <w:style w:type="paragraph" w:styleId="Heading5">
    <w:name w:val="heading 5"/>
    <w:basedOn w:val="Heading4"/>
    <w:next w:val="Text"/>
    <w:link w:val="Heading5Char"/>
    <w:uiPriority w:val="9"/>
    <w:unhideWhenUsed/>
    <w:qFormat/>
    <w:rsid w:val="003B56AD"/>
    <w:pPr>
      <w:numPr>
        <w:ilvl w:val="4"/>
      </w:numPr>
      <w:spacing w:before="240" w:after="60"/>
      <w:outlineLvl w:val="4"/>
    </w:pPr>
  </w:style>
  <w:style w:type="paragraph" w:styleId="Heading6">
    <w:name w:val="heading 6"/>
    <w:basedOn w:val="Heading5"/>
    <w:next w:val="Text"/>
    <w:link w:val="Heading6Char"/>
    <w:uiPriority w:val="9"/>
    <w:unhideWhenUsed/>
    <w:qFormat/>
    <w:rsid w:val="007A7757"/>
    <w:pPr>
      <w:numPr>
        <w:ilvl w:val="5"/>
      </w:numPr>
      <w:outlineLvl w:val="5"/>
    </w:pPr>
    <w:rPr>
      <w:sz w:val="16"/>
    </w:rPr>
  </w:style>
  <w:style w:type="paragraph" w:styleId="Heading7">
    <w:name w:val="heading 7"/>
    <w:basedOn w:val="Heading6"/>
    <w:next w:val="Text"/>
    <w:link w:val="Heading7Char"/>
    <w:uiPriority w:val="9"/>
    <w:unhideWhenUsed/>
    <w:qFormat/>
    <w:rsid w:val="007A7757"/>
    <w:pPr>
      <w:numPr>
        <w:ilvl w:val="6"/>
      </w:numPr>
      <w:outlineLvl w:val="6"/>
    </w:pPr>
    <w:rPr>
      <w:iCs w:val="0"/>
    </w:rPr>
  </w:style>
  <w:style w:type="paragraph" w:styleId="Heading8">
    <w:name w:val="heading 8"/>
    <w:basedOn w:val="Heading7"/>
    <w:next w:val="Text"/>
    <w:link w:val="Heading8Char"/>
    <w:uiPriority w:val="9"/>
    <w:unhideWhenUsed/>
    <w:qFormat/>
    <w:rsid w:val="007A7757"/>
    <w:pPr>
      <w:numPr>
        <w:ilvl w:val="7"/>
      </w:numPr>
      <w:outlineLvl w:val="7"/>
    </w:pPr>
    <w:rPr>
      <w:color w:val="272727"/>
      <w:sz w:val="19"/>
      <w:szCs w:val="21"/>
    </w:rPr>
  </w:style>
  <w:style w:type="paragraph" w:styleId="Heading9">
    <w:name w:val="heading 9"/>
    <w:basedOn w:val="Heading8"/>
    <w:next w:val="Text"/>
    <w:link w:val="Heading9Char"/>
    <w:uiPriority w:val="9"/>
    <w:unhideWhenUsed/>
    <w:qFormat/>
    <w:rsid w:val="007A7757"/>
    <w:pPr>
      <w:numPr>
        <w:ilvl w:val="8"/>
      </w:numPr>
      <w:outlineLvl w:val="8"/>
    </w:pPr>
    <w:rPr>
      <w:iCs/>
    </w:rPr>
  </w:style>
  <w:style w:type="character" w:default="1" w:styleId="DefaultParagraphFont">
    <w:name w:val="Default Paragraph Font"/>
    <w:uiPriority w:val="1"/>
    <w:semiHidden/>
    <w:unhideWhenUsed/>
    <w:rPr>
      <w:lang w:val="de-CH"/>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Zchn"/>
    <w:qFormat/>
    <w:rsid w:val="00DE776F"/>
  </w:style>
  <w:style w:type="character" w:customStyle="1" w:styleId="TextZchn">
    <w:name w:val="Text Zchn"/>
    <w:basedOn w:val="DefaultParagraphFont"/>
    <w:link w:val="Text"/>
    <w:rsid w:val="00DE776F"/>
    <w:rPr>
      <w:rFonts w:ascii="Arial" w:eastAsia="Calibri" w:hAnsi="Arial"/>
      <w:sz w:val="18"/>
      <w:szCs w:val="19"/>
      <w:lang w:val="de-CH"/>
    </w:rPr>
  </w:style>
  <w:style w:type="paragraph" w:styleId="Date">
    <w:name w:val="Date"/>
    <w:basedOn w:val="Text"/>
    <w:next w:val="Normal"/>
    <w:link w:val="DateChar"/>
    <w:uiPriority w:val="99"/>
    <w:unhideWhenUsed/>
    <w:rsid w:val="00730855"/>
    <w:pPr>
      <w:spacing w:before="480" w:line="280" w:lineRule="exact"/>
    </w:pPr>
    <w:rPr>
      <w:sz w:val="24"/>
    </w:rPr>
  </w:style>
  <w:style w:type="character" w:customStyle="1" w:styleId="DateChar">
    <w:name w:val="Date Char"/>
    <w:link w:val="Date"/>
    <w:uiPriority w:val="99"/>
    <w:rsid w:val="00730855"/>
    <w:rPr>
      <w:rFonts w:ascii="Arial" w:eastAsia="Calibri" w:hAnsi="Arial"/>
      <w:sz w:val="24"/>
      <w:szCs w:val="19"/>
      <w:lang w:val="de-CH"/>
    </w:rPr>
  </w:style>
  <w:style w:type="paragraph" w:styleId="Footer">
    <w:name w:val="footer"/>
    <w:basedOn w:val="Normal"/>
    <w:link w:val="FooterChar"/>
    <w:uiPriority w:val="99"/>
    <w:unhideWhenUsed/>
    <w:rsid w:val="007A7757"/>
    <w:pPr>
      <w:tabs>
        <w:tab w:val="center" w:pos="4536"/>
        <w:tab w:val="right" w:pos="9072"/>
      </w:tabs>
      <w:spacing w:line="190" w:lineRule="exact"/>
    </w:pPr>
    <w:rPr>
      <w:color w:val="00A0E6"/>
      <w:sz w:val="16"/>
    </w:rPr>
  </w:style>
  <w:style w:type="character" w:customStyle="1" w:styleId="FooterChar">
    <w:name w:val="Footer Char"/>
    <w:link w:val="Footer"/>
    <w:uiPriority w:val="99"/>
    <w:rsid w:val="007A7757"/>
    <w:rPr>
      <w:rFonts w:ascii="Arial" w:eastAsia="Calibri" w:hAnsi="Arial"/>
      <w:color w:val="00A0E6"/>
      <w:sz w:val="16"/>
      <w:szCs w:val="19"/>
      <w:lang w:val="de-CH"/>
    </w:rPr>
  </w:style>
  <w:style w:type="paragraph" w:customStyle="1" w:styleId="Hinweis">
    <w:name w:val="Hinweis"/>
    <w:basedOn w:val="Text"/>
    <w:qFormat/>
    <w:rsid w:val="002253B5"/>
    <w:pPr>
      <w:pBdr>
        <w:top w:val="single" w:sz="4" w:space="14" w:color="E3E3E3"/>
        <w:left w:val="single" w:sz="4" w:space="17" w:color="E3E3E3"/>
        <w:bottom w:val="single" w:sz="4" w:space="14" w:color="E3E3E3"/>
        <w:right w:val="single" w:sz="4" w:space="17" w:color="E3E3E3"/>
      </w:pBdr>
      <w:shd w:val="clear" w:color="auto" w:fill="E3E3E3"/>
      <w:ind w:left="357" w:right="357"/>
    </w:pPr>
    <w:rPr>
      <w:color w:val="00A0E6"/>
    </w:rPr>
  </w:style>
  <w:style w:type="paragraph" w:styleId="Header">
    <w:name w:val="header"/>
    <w:basedOn w:val="Normal"/>
    <w:next w:val="KopfzeileZ2"/>
    <w:link w:val="HeaderChar"/>
    <w:uiPriority w:val="99"/>
    <w:unhideWhenUsed/>
    <w:rsid w:val="003617C0"/>
    <w:pPr>
      <w:tabs>
        <w:tab w:val="right" w:pos="9242"/>
      </w:tabs>
      <w:spacing w:line="190" w:lineRule="exact"/>
    </w:pPr>
    <w:rPr>
      <w:color w:val="00A0E6"/>
      <w:sz w:val="16"/>
    </w:rPr>
  </w:style>
  <w:style w:type="character" w:customStyle="1" w:styleId="HeaderChar">
    <w:name w:val="Header Char"/>
    <w:link w:val="Header"/>
    <w:uiPriority w:val="99"/>
    <w:rsid w:val="003617C0"/>
    <w:rPr>
      <w:rFonts w:ascii="Arial" w:eastAsia="Calibri" w:hAnsi="Arial"/>
      <w:color w:val="00A0E6"/>
      <w:sz w:val="16"/>
      <w:szCs w:val="19"/>
      <w:lang w:val="de-CH"/>
    </w:rPr>
  </w:style>
  <w:style w:type="paragraph" w:customStyle="1" w:styleId="KopfzeileZ2">
    <w:name w:val="Kopfzeile_Z2"/>
    <w:basedOn w:val="Header"/>
    <w:link w:val="KopfzeileZ2Zchn"/>
    <w:qFormat/>
    <w:rsid w:val="007A7757"/>
    <w:rPr>
      <w:color w:val="707173"/>
    </w:rPr>
  </w:style>
  <w:style w:type="character" w:customStyle="1" w:styleId="KopfzeileZ2Zchn">
    <w:name w:val="Kopfzeile_Z2 Zchn"/>
    <w:link w:val="KopfzeileZ2"/>
    <w:rsid w:val="007A7757"/>
    <w:rPr>
      <w:rFonts w:ascii="Arial" w:eastAsia="Calibri" w:hAnsi="Arial"/>
      <w:color w:val="707173"/>
      <w:sz w:val="16"/>
      <w:szCs w:val="19"/>
      <w:lang w:val="de-CH"/>
    </w:rPr>
  </w:style>
  <w:style w:type="paragraph" w:customStyle="1" w:styleId="ListWithNumbers">
    <w:name w:val="ListWithNumbers"/>
    <w:basedOn w:val="Text"/>
    <w:qFormat/>
    <w:rsid w:val="007D12A4"/>
    <w:pPr>
      <w:numPr>
        <w:numId w:val="27"/>
      </w:numPr>
    </w:pPr>
  </w:style>
  <w:style w:type="paragraph" w:customStyle="1" w:styleId="ListWithSymbols">
    <w:name w:val="ListWithSymbols"/>
    <w:basedOn w:val="Normal"/>
    <w:qFormat/>
    <w:rsid w:val="00E83431"/>
    <w:pPr>
      <w:numPr>
        <w:numId w:val="28"/>
      </w:numPr>
    </w:pPr>
  </w:style>
  <w:style w:type="paragraph" w:customStyle="1" w:styleId="tabText">
    <w:name w:val="tabText"/>
    <w:basedOn w:val="Text"/>
    <w:qFormat/>
    <w:rsid w:val="007D12A4"/>
    <w:rPr>
      <w:sz w:val="16"/>
    </w:rPr>
  </w:style>
  <w:style w:type="paragraph" w:customStyle="1" w:styleId="tabTitel">
    <w:name w:val="tabTitel"/>
    <w:basedOn w:val="Text"/>
    <w:qFormat/>
    <w:rsid w:val="007D12A4"/>
    <w:rPr>
      <w:b/>
      <w:sz w:val="16"/>
    </w:rPr>
  </w:style>
  <w:style w:type="paragraph" w:styleId="Title">
    <w:name w:val="Title"/>
    <w:basedOn w:val="Normal"/>
    <w:next w:val="Date"/>
    <w:link w:val="TitleChar"/>
    <w:uiPriority w:val="10"/>
    <w:qFormat/>
    <w:rsid w:val="00DD6A32"/>
    <w:pPr>
      <w:spacing w:line="600" w:lineRule="exact"/>
      <w:contextualSpacing/>
    </w:pPr>
    <w:rPr>
      <w:rFonts w:eastAsia="Times New Roman"/>
      <w:color w:val="00A0E6"/>
      <w:spacing w:val="-10"/>
      <w:kern w:val="28"/>
      <w:sz w:val="56"/>
      <w:szCs w:val="56"/>
    </w:rPr>
  </w:style>
  <w:style w:type="character" w:customStyle="1" w:styleId="TitleChar">
    <w:name w:val="Title Char"/>
    <w:link w:val="Title"/>
    <w:uiPriority w:val="10"/>
    <w:rsid w:val="00DD6A32"/>
    <w:rPr>
      <w:rFonts w:ascii="Arial" w:hAnsi="Arial"/>
      <w:color w:val="00A0E6"/>
      <w:spacing w:val="-10"/>
      <w:kern w:val="28"/>
      <w:sz w:val="56"/>
      <w:szCs w:val="56"/>
      <w:lang w:val="de-CH"/>
    </w:rPr>
  </w:style>
  <w:style w:type="character" w:customStyle="1" w:styleId="Heading1Char">
    <w:name w:val="Heading 1 Char"/>
    <w:link w:val="Heading1"/>
    <w:uiPriority w:val="9"/>
    <w:rsid w:val="003B56AD"/>
    <w:rPr>
      <w:rFonts w:ascii="Arial" w:hAnsi="Arial"/>
      <w:b/>
      <w:color w:val="00A0E6"/>
      <w:sz w:val="36"/>
      <w:szCs w:val="32"/>
      <w:lang w:val="de-CH"/>
    </w:rPr>
  </w:style>
  <w:style w:type="paragraph" w:customStyle="1" w:styleId="berschrift">
    <w:name w:val="Überschrift"/>
    <w:basedOn w:val="Heading1"/>
    <w:next w:val="Subtitle"/>
    <w:qFormat/>
    <w:rsid w:val="00676B98"/>
    <w:pPr>
      <w:numPr>
        <w:numId w:val="0"/>
      </w:numPr>
      <w:spacing w:after="360"/>
    </w:pPr>
  </w:style>
  <w:style w:type="paragraph" w:styleId="Subtitle">
    <w:name w:val="Subtitle"/>
    <w:basedOn w:val="Normal"/>
    <w:next w:val="Text"/>
    <w:link w:val="SubtitleChar"/>
    <w:uiPriority w:val="11"/>
    <w:qFormat/>
    <w:rsid w:val="000255D3"/>
    <w:pPr>
      <w:spacing w:line="280" w:lineRule="exact"/>
    </w:pPr>
    <w:rPr>
      <w:b/>
      <w:color w:val="707173"/>
      <w:sz w:val="24"/>
    </w:rPr>
  </w:style>
  <w:style w:type="character" w:customStyle="1" w:styleId="SubtitleChar">
    <w:name w:val="Subtitle Char"/>
    <w:link w:val="Subtitle"/>
    <w:uiPriority w:val="11"/>
    <w:rsid w:val="000255D3"/>
    <w:rPr>
      <w:rFonts w:ascii="Arial" w:eastAsia="Calibri" w:hAnsi="Arial"/>
      <w:b/>
      <w:color w:val="707173"/>
      <w:sz w:val="24"/>
      <w:szCs w:val="19"/>
      <w:lang w:val="de-CH"/>
    </w:rPr>
  </w:style>
  <w:style w:type="character" w:customStyle="1" w:styleId="Heading2Char">
    <w:name w:val="Heading 2 Char"/>
    <w:link w:val="Heading2"/>
    <w:uiPriority w:val="9"/>
    <w:rsid w:val="003B56AD"/>
    <w:rPr>
      <w:rFonts w:ascii="Arial" w:hAnsi="Arial"/>
      <w:b/>
      <w:sz w:val="24"/>
      <w:szCs w:val="26"/>
      <w:lang w:val="de-CH"/>
    </w:rPr>
  </w:style>
  <w:style w:type="character" w:customStyle="1" w:styleId="Heading3Char">
    <w:name w:val="Heading 3 Char"/>
    <w:link w:val="Heading3"/>
    <w:uiPriority w:val="9"/>
    <w:rsid w:val="003617C0"/>
    <w:rPr>
      <w:rFonts w:ascii="Arial" w:hAnsi="Arial"/>
      <w:sz w:val="18"/>
      <w:szCs w:val="24"/>
      <w:lang w:val="de-CH"/>
    </w:rPr>
  </w:style>
  <w:style w:type="character" w:customStyle="1" w:styleId="Heading4Char">
    <w:name w:val="Heading 4 Char"/>
    <w:link w:val="Heading4"/>
    <w:uiPriority w:val="9"/>
    <w:rsid w:val="007A7757"/>
    <w:rPr>
      <w:rFonts w:ascii="Arial" w:hAnsi="Arial"/>
      <w:b/>
      <w:iCs/>
      <w:sz w:val="18"/>
      <w:szCs w:val="24"/>
      <w:lang w:val="de-CH"/>
    </w:rPr>
  </w:style>
  <w:style w:type="character" w:customStyle="1" w:styleId="Heading5Char">
    <w:name w:val="Heading 5 Char"/>
    <w:link w:val="Heading5"/>
    <w:uiPriority w:val="9"/>
    <w:rsid w:val="003B56AD"/>
    <w:rPr>
      <w:rFonts w:ascii="Arial" w:hAnsi="Arial"/>
      <w:iCs/>
      <w:sz w:val="18"/>
      <w:szCs w:val="24"/>
      <w:lang w:val="de-CH"/>
    </w:rPr>
  </w:style>
  <w:style w:type="character" w:customStyle="1" w:styleId="Heading6Char">
    <w:name w:val="Heading 6 Char"/>
    <w:link w:val="Heading6"/>
    <w:uiPriority w:val="9"/>
    <w:rsid w:val="007A7757"/>
    <w:rPr>
      <w:rFonts w:ascii="Arial" w:hAnsi="Arial"/>
      <w:b/>
      <w:iCs/>
      <w:sz w:val="16"/>
      <w:szCs w:val="24"/>
      <w:lang w:val="de-CH"/>
    </w:rPr>
  </w:style>
  <w:style w:type="character" w:customStyle="1" w:styleId="Heading7Char">
    <w:name w:val="Heading 7 Char"/>
    <w:link w:val="Heading7"/>
    <w:uiPriority w:val="9"/>
    <w:rsid w:val="007A7757"/>
    <w:rPr>
      <w:rFonts w:ascii="Arial" w:hAnsi="Arial"/>
      <w:b/>
      <w:sz w:val="16"/>
      <w:szCs w:val="24"/>
      <w:lang w:val="de-CH"/>
    </w:rPr>
  </w:style>
  <w:style w:type="character" w:customStyle="1" w:styleId="Heading8Char">
    <w:name w:val="Heading 8 Char"/>
    <w:link w:val="Heading8"/>
    <w:uiPriority w:val="9"/>
    <w:rsid w:val="007A7757"/>
    <w:rPr>
      <w:rFonts w:ascii="Arial" w:hAnsi="Arial"/>
      <w:b/>
      <w:color w:val="272727"/>
      <w:sz w:val="19"/>
      <w:szCs w:val="21"/>
      <w:lang w:val="de-CH"/>
    </w:rPr>
  </w:style>
  <w:style w:type="character" w:customStyle="1" w:styleId="Heading9Char">
    <w:name w:val="Heading 9 Char"/>
    <w:link w:val="Heading9"/>
    <w:uiPriority w:val="9"/>
    <w:rsid w:val="007A7757"/>
    <w:rPr>
      <w:rFonts w:ascii="Arial" w:hAnsi="Arial"/>
      <w:b/>
      <w:iCs/>
      <w:color w:val="272727"/>
      <w:sz w:val="19"/>
      <w:szCs w:val="21"/>
      <w:lang w:val="de-CH"/>
    </w:rPr>
  </w:style>
  <w:style w:type="paragraph" w:customStyle="1" w:styleId="zOawBlindzeile">
    <w:name w:val="zOawBlindzeile"/>
    <w:basedOn w:val="Normal"/>
    <w:qFormat/>
    <w:rsid w:val="007A7757"/>
    <w:pPr>
      <w:spacing w:line="240" w:lineRule="auto"/>
    </w:pPr>
    <w:rPr>
      <w:sz w:val="2"/>
    </w:rPr>
  </w:style>
  <w:style w:type="table" w:styleId="TableGrid">
    <w:name w:val="Table Grid"/>
    <w:basedOn w:val="TableNormal"/>
    <w:rsid w:val="00095F8A"/>
    <w:pPr>
      <w:spacing w:line="190" w:lineRule="exact"/>
    </w:pPr>
    <w:rPr>
      <w:rFonts w:ascii="Arial" w:hAnsi="Arial"/>
      <w:sz w:val="16"/>
    </w:rPr>
    <w:tblPr>
      <w:tblBorders>
        <w:top w:val="single" w:sz="4" w:space="0" w:color="00A0E6"/>
        <w:bottom w:val="single" w:sz="4" w:space="0" w:color="00A0E6"/>
        <w:insideH w:val="single" w:sz="4" w:space="0" w:color="00A0E6"/>
      </w:tblBorders>
      <w:tblCellMar>
        <w:top w:w="113" w:type="dxa"/>
        <w:left w:w="85" w:type="dxa"/>
        <w:right w:w="85" w:type="dxa"/>
      </w:tblCellMar>
    </w:tblPr>
    <w:tblStylePr w:type="firstRow">
      <w:rPr>
        <w:rFonts w:ascii="Arial" w:hAnsi="Arial"/>
        <w:b/>
        <w:sz w:val="16"/>
      </w:rPr>
    </w:tblStylePr>
    <w:tblStylePr w:type="lastRow">
      <w:rPr>
        <w:rFonts w:ascii="Arial" w:hAnsi="Arial"/>
        <w:b/>
        <w:color w:val="auto"/>
        <w:sz w:val="16"/>
      </w:rPr>
    </w:tblStylePr>
  </w:style>
  <w:style w:type="character" w:styleId="Hyperlink">
    <w:name w:val="Hyperlink"/>
    <w:basedOn w:val="DefaultParagraphFont"/>
    <w:uiPriority w:val="99"/>
    <w:unhideWhenUsed/>
    <w:rsid w:val="003617C0"/>
    <w:rPr>
      <w:color w:val="0000FF" w:themeColor="hyperlink"/>
      <w:u w:val="single"/>
      <w:lang w:val="de-CH"/>
    </w:rPr>
  </w:style>
  <w:style w:type="paragraph" w:styleId="TOC1">
    <w:name w:val="toc 1"/>
    <w:basedOn w:val="Normal"/>
    <w:next w:val="Normal"/>
    <w:autoRedefine/>
    <w:uiPriority w:val="39"/>
    <w:unhideWhenUsed/>
    <w:rsid w:val="002C12F8"/>
    <w:pPr>
      <w:tabs>
        <w:tab w:val="right" w:leader="dot" w:pos="9242"/>
      </w:tabs>
      <w:spacing w:before="240" w:line="360" w:lineRule="exact"/>
      <w:ind w:left="284" w:hanging="284"/>
    </w:pPr>
    <w:rPr>
      <w:b/>
      <w:sz w:val="24"/>
    </w:rPr>
  </w:style>
  <w:style w:type="paragraph" w:styleId="TOC2">
    <w:name w:val="toc 2"/>
    <w:basedOn w:val="TOC1"/>
    <w:next w:val="Normal"/>
    <w:autoRedefine/>
    <w:uiPriority w:val="39"/>
    <w:unhideWhenUsed/>
    <w:rsid w:val="002C12F8"/>
    <w:pPr>
      <w:spacing w:before="0"/>
      <w:ind w:left="738" w:hanging="454"/>
    </w:pPr>
    <w:rPr>
      <w:b w:val="0"/>
      <w:sz w:val="19"/>
    </w:rPr>
  </w:style>
  <w:style w:type="paragraph" w:styleId="TOC3">
    <w:name w:val="toc 3"/>
    <w:basedOn w:val="TOC2"/>
    <w:next w:val="Normal"/>
    <w:autoRedefine/>
    <w:uiPriority w:val="39"/>
    <w:unhideWhenUsed/>
    <w:rsid w:val="002C12F8"/>
    <w:pPr>
      <w:tabs>
        <w:tab w:val="left" w:pos="907"/>
      </w:tabs>
      <w:ind w:left="1134" w:hanging="567"/>
    </w:pPr>
  </w:style>
  <w:style w:type="paragraph" w:styleId="TOC4">
    <w:name w:val="toc 4"/>
    <w:basedOn w:val="Normal"/>
    <w:next w:val="Normal"/>
    <w:autoRedefine/>
    <w:uiPriority w:val="39"/>
    <w:unhideWhenUsed/>
    <w:rsid w:val="00EA5C9D"/>
    <w:pPr>
      <w:spacing w:line="360" w:lineRule="exact"/>
      <w:ind w:left="680"/>
    </w:pPr>
  </w:style>
  <w:style w:type="paragraph" w:styleId="TOC5">
    <w:name w:val="toc 5"/>
    <w:basedOn w:val="Normal"/>
    <w:next w:val="Normal"/>
    <w:autoRedefine/>
    <w:semiHidden/>
    <w:unhideWhenUsed/>
    <w:rsid w:val="00EA5C9D"/>
    <w:pPr>
      <w:spacing w:after="100"/>
      <w:ind w:left="907"/>
    </w:pPr>
  </w:style>
  <w:style w:type="numbering" w:customStyle="1" w:styleId="berschriften-Gliederung">
    <w:name w:val="Überschriften-Gliederung"/>
    <w:basedOn w:val="NoList"/>
    <w:uiPriority w:val="99"/>
    <w:rsid w:val="002A0FEF"/>
    <w:pPr>
      <w:numPr>
        <w:numId w:val="29"/>
      </w:numPr>
    </w:pPr>
  </w:style>
  <w:style w:type="paragraph" w:customStyle="1" w:styleId="Untertitel2">
    <w:name w:val="Untertitel 2"/>
    <w:basedOn w:val="Subtitle"/>
    <w:qFormat/>
    <w:rsid w:val="000255D3"/>
    <w:pPr>
      <w:spacing w:line="240" w:lineRule="exact"/>
    </w:pPr>
    <w:rPr>
      <w:color w:val="auto"/>
      <w:sz w:val="18"/>
    </w:rPr>
  </w:style>
  <w:style w:type="paragraph" w:customStyle="1" w:styleId="Hinweis2">
    <w:name w:val="Hinweis 2"/>
    <w:basedOn w:val="Hinweis"/>
    <w:qFormat/>
    <w:rsid w:val="00EE5F74"/>
    <w:pPr>
      <w:pBdr>
        <w:top w:val="none" w:sz="0" w:space="0" w:color="auto"/>
        <w:left w:val="none" w:sz="0" w:space="0" w:color="auto"/>
        <w:bottom w:val="none" w:sz="0" w:space="0" w:color="auto"/>
        <w:right w:val="none" w:sz="0" w:space="0" w:color="auto"/>
      </w:pBdr>
      <w:shd w:val="clear" w:color="auto" w:fill="auto"/>
      <w:ind w:left="0" w:right="0"/>
    </w:pPr>
  </w:style>
  <w:style w:type="paragraph" w:styleId="Caption">
    <w:name w:val="caption"/>
    <w:basedOn w:val="Normal"/>
    <w:next w:val="Normal"/>
    <w:semiHidden/>
    <w:unhideWhenUsed/>
    <w:qFormat/>
    <w:rsid w:val="00433546"/>
    <w:pPr>
      <w:spacing w:after="200" w:line="240" w:lineRule="auto"/>
    </w:pPr>
    <w:rPr>
      <w:i/>
      <w:iCs/>
      <w:color w:val="707173"/>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fficeatwork xmlns="http://schemas.officeatwork.com/Document">eNp7v3u/jUt+cmlual6JnU1wfk5pSWZ+nmeKnY0+MscnMS+9NDE91c7IwNTURh/OtQnLTC0HqoVScJMAxiof0g==</officeatwork>
</file>

<file path=customXml/item2.xml><?xml version="1.0" encoding="utf-8"?>
<officeatwork xmlns="http://schemas.officeatwork.com/CustomXMLPart"/>
</file>

<file path=customXml/item3.xml><?xml version="1.0" encoding="utf-8"?>
<officeatwork xmlns="http://schemas.officeatwork.com/Media"/>
</file>

<file path=customXml/item4.xml><?xml version="1.0" encoding="utf-8"?>
<officeatwork xmlns="http://schemas.officeatwork.com/MasterProperties">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</officeatwork>
</file>

<file path=customXml/item5.xml><?xml version="1.0" encoding="utf-8"?>
<officeatwork xmlns="http://schemas.officeatwork.com/Formulas">eNrN1t1qwjAUB/BXkd60gtTVfUMVhuIQph1T2IXIiO3RhTWJS08GPtsu9kh7hbVKZ121dBtuuWvKOf/w44SQ99c3tyskUyGJWm5bRShYR/iKAcdbKRYgcVkZETkHHBAGTeM+GPpsXdelEAZ2RzytqqeAEmYzozKEZwXch4FiU5BN48hopVu0xuM+iRBkGm2ZmSizVjG/pJnVycStp91uW/CAIhU8DvKk5XFP4UKhVa15/A58oC/QIUis6qptUx1/75T9TowUIcx7nZ94V1n6aPu9IE62rx9uiJpxxRjIPLRRDF1nJMhsjIbG0e45HpfnjbSa3pXCRyHt5E9edVKoWrcmqKRbN1GPx4EkjPKq05KqNEEbmSfnhNOIJHF2dpE3nhUas72JdGut2Ry7ivu7jecl55gm6DnHNsVl3nbxrfklGUW6bc8/HsvLgxzLw/KGdM4JKgnOnlvSKX60bPrLXJV/ZGnsszjlLI3DWeqfT8wPEvrOLg==</officeatwork>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84691-B2D0-41DB-88C3-E8CB5B848DA1}">
  <ds:schemaRefs>
    <ds:schemaRef ds:uri="http://schemas.officeatwork.com/Document"/>
  </ds:schemaRefs>
</ds:datastoreItem>
</file>

<file path=customXml/itemProps2.xml><?xml version="1.0" encoding="utf-8"?>
<ds:datastoreItem xmlns:ds="http://schemas.openxmlformats.org/officeDocument/2006/customXml" ds:itemID="{C2820A0C-F201-44CB-8AB9-DCA9502CB7BD}">
  <ds:schemaRefs>
    <ds:schemaRef ds:uri="http://schemas.officeatwork.com/CustomXMLPart"/>
  </ds:schemaRefs>
</ds:datastoreItem>
</file>

<file path=customXml/itemProps3.xml><?xml version="1.0" encoding="utf-8"?>
<ds:datastoreItem xmlns:ds="http://schemas.openxmlformats.org/officeDocument/2006/customXml" ds:itemID="{07E69C3D-4416-4E02-AE40-C49073F22C14}">
  <ds:schemaRefs>
    <ds:schemaRef ds:uri="http://schemas.officeatwork.com/Media"/>
  </ds:schemaRefs>
</ds:datastoreItem>
</file>

<file path=customXml/itemProps4.xml><?xml version="1.0" encoding="utf-8"?>
<ds:datastoreItem xmlns:ds="http://schemas.openxmlformats.org/officeDocument/2006/customXml" ds:itemID="{A4E4F655-02D8-4ED4-AC0C-6CAECFC33BEB}">
  <ds:schemaRefs>
    <ds:schemaRef ds:uri="http://schemas.officeatwork.com/MasterProperties"/>
  </ds:schemaRefs>
</ds:datastoreItem>
</file>

<file path=customXml/itemProps5.xml><?xml version="1.0" encoding="utf-8"?>
<ds:datastoreItem xmlns:ds="http://schemas.openxmlformats.org/officeDocument/2006/customXml" ds:itemID="{3E36F027-ABD0-485C-A28E-5BB43A382B4C}">
  <ds:schemaRefs>
    <ds:schemaRef ds:uri="http://schemas.officeatwork.com/Formulas"/>
  </ds:schemaRefs>
</ds:datastoreItem>
</file>

<file path=customXml/itemProps6.xml><?xml version="1.0" encoding="utf-8"?>
<ds:datastoreItem xmlns:ds="http://schemas.openxmlformats.org/officeDocument/2006/customXml" ds:itemID="{9B8656F6-61E6-4A59-936F-25A775D31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209</Words>
  <Characters>1483</Characters>
  <Application>Microsoft Office Word</Application>
  <DocSecurity>0</DocSecurity>
  <Lines>123</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CustomField.Dokumenttitel</vt:lpstr>
      <vt:lpstr>DocumentType</vt:lpstr>
    </vt:vector>
  </TitlesOfParts>
  <Manager/>
  <Company>CM Informatik AG</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Zentralisierte Parameterverwaltung für eine Mikroservices-Architektur</dc:title>
  <dc:subject>IPA von Remo Kessler</dc:subject>
  <dc:creator>Kessler Remo</dc:creator>
  <cp:keywords/>
  <dc:description/>
  <cp:lastModifiedBy>Kessler Remo</cp:lastModifiedBy>
  <cp:revision>2</cp:revision>
  <cp:lastPrinted>2015-04-15T07:09:00Z</cp:lastPrinted>
  <dcterms:created xsi:type="dcterms:W3CDTF">2018-02-22T07:19:00Z</dcterms:created>
  <dcterms:modified xsi:type="dcterms:W3CDTF">2018-02-22T07:23:00Z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sation.Organisation">
    <vt:lpwstr>CM Informatik AG</vt:lpwstr>
  </property>
  <property fmtid="{D5CDD505-2E9C-101B-9397-08002B2CF9AE}" pid="3" name="Organisation.Address1">
    <vt:lpwstr>Sirnacherstrasse 7</vt:lpwstr>
  </property>
  <property fmtid="{D5CDD505-2E9C-101B-9397-08002B2CF9AE}" pid="4" name="Organisation.Address2">
    <vt:lpwstr>CH-9500 Wil</vt:lpwstr>
  </property>
  <property fmtid="{D5CDD505-2E9C-101B-9397-08002B2CF9AE}" pid="5" name="Organisation.Telefon">
    <vt:lpwstr>+41 43 355 33 99</vt:lpwstr>
  </property>
  <property fmtid="{D5CDD505-2E9C-101B-9397-08002B2CF9AE}" pid="6" name="Organisation.Email">
    <vt:lpwstr>info@cmiag.ch</vt:lpwstr>
  </property>
  <property fmtid="{D5CDD505-2E9C-101B-9397-08002B2CF9AE}" pid="7" name="Organisation.Internet">
    <vt:lpwstr>www.cmiag.ch</vt:lpwstr>
  </property>
  <property fmtid="{D5CDD505-2E9C-101B-9397-08002B2CF9AE}" pid="8" name="CustomField.Dokumenttitel">
    <vt:lpwstr>Zentralisierte Parameterverwaltung für eine Mikroservices-Architektur</vt:lpwstr>
  </property>
  <property fmtid="{D5CDD505-2E9C-101B-9397-08002B2CF9AE}" pid="9" name="CustomField.Dokumentbetreff">
    <vt:lpwstr>IPA von Remo Kessler</vt:lpwstr>
  </property>
  <property fmtid="{D5CDD505-2E9C-101B-9397-08002B2CF9AE}" pid="10" name="Produkte.Grafik">
    <vt:lpwstr/>
  </property>
  <property fmtid="{D5CDD505-2E9C-101B-9397-08002B2CF9AE}" pid="11" name="Module.Grafik">
    <vt:lpwstr/>
  </property>
  <property fmtid="{D5CDD505-2E9C-101B-9397-08002B2CF9AE}" pid="12" name="oawInfo">
    <vt:lpwstr/>
  </property>
  <property fmtid="{D5CDD505-2E9C-101B-9397-08002B2CF9AE}" pid="13" name="oawDisplayName">
    <vt:lpwstr/>
  </property>
  <property fmtid="{D5CDD505-2E9C-101B-9397-08002B2CF9AE}" pid="14" name="oawID">
    <vt:lpwstr/>
  </property>
  <property fmtid="{D5CDD505-2E9C-101B-9397-08002B2CF9AE}" pid="15" name="WdScmCustomField.Dokumentbetreff">
    <vt:lpwstr>IPA von Remo Kessler</vt:lpwstr>
  </property>
  <property fmtid="{D5CDD505-2E9C-101B-9397-08002B2CF9AE}" pid="16" name="WdScmCustomField.Dokumenttitel">
    <vt:lpwstr>Zentralisierte Parameterverwaltung für eine Mikroservices-Architektur</vt:lpwstr>
  </property>
  <property fmtid="{D5CDD505-2E9C-101B-9397-08002B2CF9AE}" pid="17" name="WdScmCMIdata.G_Laufnummer">
    <vt:lpwstr/>
  </property>
  <property fmtid="{D5CDD505-2E9C-101B-9397-08002B2CF9AE}" pid="18" name="WdScmCMIdata.G_Titel">
    <vt:lpwstr/>
  </property>
  <property fmtid="{D5CDD505-2E9C-101B-9397-08002B2CF9AE}" pid="19" name="WdScmAuthor.Name">
    <vt:lpwstr>Remo Kessler</vt:lpwstr>
  </property>
  <property fmtid="{D5CDD505-2E9C-101B-9397-08002B2CF9AE}" pid="20" name="WdScmAuthor.Initials">
    <vt:lpwstr>KRE</vt:lpwstr>
  </property>
  <property fmtid="{D5CDD505-2E9C-101B-9397-08002B2CF9AE}" pid="21" name="WdScmOrganisation.Organisation">
    <vt:lpwstr>CM Informatik AG</vt:lpwstr>
  </property>
  <property fmtid="{D5CDD505-2E9C-101B-9397-08002B2CF9AE}" pid="22" name="WdScmAuthor.Function">
    <vt:lpwstr>Lehrling Informatik</vt:lpwstr>
  </property>
  <property fmtid="{D5CDD505-2E9C-101B-9397-08002B2CF9AE}" pid="23" name="WdScmOrganisation.City">
    <vt:lpwstr>Wil</vt:lpwstr>
  </property>
  <property fmtid="{D5CDD505-2E9C-101B-9397-08002B2CF9AE}" pid="24" name="WdScmSignature1.Name">
    <vt:lpwstr>Remo Kessler</vt:lpwstr>
  </property>
  <property fmtid="{D5CDD505-2E9C-101B-9397-08002B2CF9AE}" pid="25" name="WdScmSignature2.Name">
    <vt:lpwstr/>
  </property>
</Properties>
</file>