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87"/>
        <w:gridCol w:w="701"/>
        <w:gridCol w:w="836"/>
        <w:gridCol w:w="1258"/>
        <w:gridCol w:w="1534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35770C" w:rsidP="00646803">
            <w:pPr>
              <w:pStyle w:val="Text"/>
            </w:pPr>
            <w:bookmarkStart w:id="1" w:name="_GoBack"/>
          </w:p>
        </w:tc>
        <w:tc>
          <w:tcPr>
            <w:tcW w:w="4621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708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851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1276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1559" w:type="dxa"/>
          </w:tcPr>
          <w:p w:rsidR="0035770C" w:rsidRPr="008B6AF0" w:rsidRDefault="0035770C" w:rsidP="00646803">
            <w:pPr>
              <w:pStyle w:val="Text"/>
            </w:pPr>
          </w:p>
        </w:tc>
      </w:tr>
      <w:bookmarkEnd w:id="1"/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9"/>
        <w:gridCol w:w="2101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196204" w:rsidP="001765E5">
            <w:pPr>
              <w:pStyle w:val="Text"/>
            </w:pP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892DD1" w:rsidP="001765E5">
            <w:pPr>
              <w:pStyle w:val="Text"/>
            </w:pP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FF18AF" w:rsidRDefault="003C3A96" w:rsidP="00A238F5">
      <w:pPr>
        <w:pStyle w:val="Text"/>
        <w:numPr>
          <w:ilvl w:val="0"/>
          <w:numId w:val="31"/>
        </w:numPr>
      </w:pPr>
      <w:r w:rsidRPr="00FF18AF">
        <w:t>Im Plan</w:t>
      </w:r>
    </w:p>
    <w:p w:rsidR="003C3A96" w:rsidRPr="00FF18AF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</w:p>
    <w:sectPr w:rsidR="003C3A96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BEB" w:rsidRPr="00FF18AF" w:rsidRDefault="00F03BEB">
      <w:r w:rsidRPr="00FF18AF">
        <w:separator/>
      </w:r>
    </w:p>
  </w:endnote>
  <w:endnote w:type="continuationSeparator" w:id="0">
    <w:p w:rsidR="00F03BEB" w:rsidRPr="00FF18AF" w:rsidRDefault="00F03BEB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proofErr w:type="spellStart"/>
    <w:r w:rsidR="004F473C" w:rsidRPr="00FF18AF">
      <w:t>Sirnacherstrasse</w:t>
    </w:r>
    <w:proofErr w:type="spellEnd"/>
    <w:r w:rsidR="004F473C" w:rsidRPr="00FF18AF">
      <w:t xml:space="preserve">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proofErr w:type="spellStart"/>
    <w:r w:rsidR="004F473C">
      <w:t>Sirnacherstrasse</w:t>
    </w:r>
    <w:proofErr w:type="spellEnd"/>
    <w:r w:rsidR="004F473C">
      <w:t xml:space="preserve">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BEB" w:rsidRPr="00FF18AF" w:rsidRDefault="00F03BEB">
      <w:r w:rsidRPr="00FF18AF">
        <w:separator/>
      </w:r>
    </w:p>
  </w:footnote>
  <w:footnote w:type="continuationSeparator" w:id="0">
    <w:p w:rsidR="00F03BEB" w:rsidRPr="00FF18AF" w:rsidRDefault="00F03BEB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5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6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4"/>
  </w:num>
  <w:num w:numId="13">
    <w:abstractNumId w:val="15"/>
  </w:num>
  <w:num w:numId="14">
    <w:abstractNumId w:val="26"/>
  </w:num>
  <w:num w:numId="15">
    <w:abstractNumId w:val="25"/>
  </w:num>
  <w:num w:numId="16">
    <w:abstractNumId w:val="18"/>
  </w:num>
  <w:num w:numId="17">
    <w:abstractNumId w:val="23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A1A7A"/>
    <w:rsid w:val="007A4243"/>
    <w:rsid w:val="007A7757"/>
    <w:rsid w:val="007B2F4F"/>
    <w:rsid w:val="007C4472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3BEB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4.xml><?xml version="1.0" encoding="utf-8"?>
<officeatwork xmlns="http://schemas.officeatwork.com/Media"/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5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B02BE70C-0591-491F-96C5-2573B2D3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194</Characters>
  <Application>Microsoft Office Word</Application>
  <DocSecurity>0</DocSecurity>
  <Lines>48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3</cp:revision>
  <cp:lastPrinted>2015-04-15T07:09:00Z</cp:lastPrinted>
  <dcterms:created xsi:type="dcterms:W3CDTF">2018-03-19T11:41:00Z</dcterms:created>
  <dcterms:modified xsi:type="dcterms:W3CDTF">2018-03-19T11:45:00Z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